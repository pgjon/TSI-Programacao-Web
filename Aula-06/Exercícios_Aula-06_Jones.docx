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B5F13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Exercício 06 - CSS</w:t>
      </w:r>
    </w:p>
    <w:p w14:paraId="74132AD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O que são pseudo-elementos? Cite exemplos: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/>
          <w:color w:val="FF0000"/>
          <w:sz w:val="24"/>
          <w:szCs w:val="24"/>
          <w:lang w:val="pt-BR"/>
        </w:rPr>
        <w:t>P</w:t>
      </w:r>
      <w:r>
        <w:rPr>
          <w:rFonts w:hint="default" w:ascii="Arial" w:hAnsi="Arial"/>
          <w:color w:val="FF0000"/>
          <w:sz w:val="24"/>
          <w:szCs w:val="24"/>
        </w:rPr>
        <w:t xml:space="preserve">seudoelementos são adicionados aos seletores mas em vez de descrever um estado especial, eles permitem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que seja aplicados</w:t>
      </w:r>
      <w:r>
        <w:rPr>
          <w:rFonts w:hint="default" w:ascii="Arial" w:hAnsi="Arial"/>
          <w:color w:val="FF0000"/>
          <w:sz w:val="24"/>
          <w:szCs w:val="24"/>
        </w:rPr>
        <w:t xml:space="preserve"> estilos em certas partes de um documento. </w:t>
      </w:r>
      <w:r>
        <w:rPr>
          <w:rFonts w:hint="default" w:ascii="Arial" w:hAnsi="Arial"/>
          <w:color w:val="FF0000"/>
          <w:sz w:val="24"/>
          <w:szCs w:val="24"/>
        </w:rPr>
        <w:br w:type="textWrapping"/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Ex. </w:t>
      </w:r>
      <w:r>
        <w:rPr>
          <w:rFonts w:hint="default" w:ascii="Arial" w:hAnsi="Arial"/>
          <w:color w:val="FF0000"/>
          <w:sz w:val="24"/>
          <w:szCs w:val="24"/>
          <w:lang w:val="pt-BR"/>
        </w:rPr>
        <w:tab/>
      </w:r>
      <w:r>
        <w:rPr>
          <w:rFonts w:hint="default" w:ascii="Arial" w:hAnsi="Arial"/>
          <w:color w:val="FF000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>::first-line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aplica o estilo apenas na primeira linha do elemento especificado pelo seletor.</w:t>
      </w:r>
    </w:p>
    <w:p w14:paraId="2AC238EE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>::first-letter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aplica estilo na primeira letra do elemento especificado pelo seletor</w:t>
      </w:r>
      <w:r>
        <w:rPr>
          <w:rFonts w:hint="default" w:ascii="Arial" w:hAnsi="Arial"/>
          <w:color w:val="FF0000"/>
          <w:sz w:val="24"/>
          <w:szCs w:val="24"/>
          <w:lang w:val="pt-BR"/>
        </w:rPr>
        <w:tab/>
      </w:r>
    </w:p>
    <w:p w14:paraId="4F421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2. Para que serve a propriedade FLOAT?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Serve para dizer como um elemento deve comportar-se em relação a seus vizinhos no HTML; Basicamente cada elemento pode flutuar à esquerda  (left) ou à direita (right) em relação aos outros.</w:t>
      </w:r>
    </w:p>
    <w:p w14:paraId="22FBE3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>3. O que são elementos em bloco e em linha?</w:t>
      </w:r>
      <w:r>
        <w:rPr>
          <w:rFonts w:hint="default" w:ascii="Arial" w:hAnsi="Arial" w:cs="Arial"/>
          <w:sz w:val="24"/>
          <w:szCs w:val="24"/>
        </w:rPr>
        <w:br w:type="textWrapping"/>
      </w:r>
      <w:r>
        <w:rPr>
          <w:rFonts w:hint="default" w:ascii="Arial" w:hAnsi="Arial" w:cs="Arial"/>
          <w:b/>
          <w:bCs/>
          <w:color w:val="FF0000"/>
          <w:sz w:val="24"/>
          <w:szCs w:val="24"/>
          <w:lang w:val="pt-BR"/>
        </w:rPr>
        <w:t>Bloco:</w:t>
      </w:r>
      <w:r>
        <w:rPr>
          <w:rFonts w:hint="default" w:ascii="Arial" w:hAnsi="Arial" w:cs="Arial"/>
          <w:color w:val="FF0000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Ocupam todo o espaço horizontal disponível e iniciam uma nova linha no documento. Novos elementos irão começar na próxima linha livre. Ex.: div (division, ou divisão, tag bloco genérica); h1 até h6 (títulos); p (parágrafo); blockquote (citação em bloco); ul (lista não ordenada); ol (lista ordenada); form (formulários)</w:t>
      </w:r>
      <w:r>
        <w:rPr>
          <w:rFonts w:hint="default" w:ascii="Arial" w:hAnsi="Arial"/>
          <w:color w:val="FF0000"/>
          <w:sz w:val="24"/>
          <w:szCs w:val="24"/>
          <w:lang w:val="pt-BR"/>
        </w:rPr>
        <w:br w:type="textWrapping"/>
      </w:r>
      <w:r>
        <w:rPr>
          <w:rFonts w:hint="default" w:ascii="Arial" w:hAnsi="Arial"/>
          <w:b/>
          <w:bCs/>
          <w:color w:val="FF0000"/>
          <w:sz w:val="24"/>
          <w:szCs w:val="24"/>
          <w:lang w:val="pt-BR"/>
        </w:rPr>
        <w:t>Linha:</w:t>
      </w:r>
      <w:r>
        <w:rPr>
          <w:rFonts w:hint="default" w:ascii="Arial" w:hAnsi="Arial"/>
          <w:color w:val="FF0000"/>
          <w:sz w:val="24"/>
          <w:szCs w:val="24"/>
          <w:lang w:val="pt-BR"/>
        </w:rPr>
        <w:t xml:space="preserve"> Ocupam apenas o espaço necessário e não iniciam uma nova linha. São chamados elementos em linha justamente por aparecer na mesma linha que outros elementos, caso seja possível. Ex.: span (tag em linha genérica); strong (destaca importância); em (ênfase); a (âncora, usada para links); img (imagem)</w:t>
      </w:r>
    </w:p>
    <w:p w14:paraId="2614CB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sz w:val="24"/>
          <w:szCs w:val="24"/>
        </w:rPr>
        <w:t xml:space="preserve">4. Como </w:t>
      </w:r>
      <w:r>
        <w:rPr>
          <w:rFonts w:hint="default" w:ascii="Arial" w:hAnsi="Arial" w:cs="Arial"/>
          <w:sz w:val="24"/>
          <w:szCs w:val="24"/>
          <w:lang w:val="pt-BR"/>
        </w:rPr>
        <w:t>é</w:t>
      </w:r>
      <w:r>
        <w:rPr>
          <w:rFonts w:hint="default" w:ascii="Arial" w:hAnsi="Arial" w:cs="Arial"/>
          <w:sz w:val="24"/>
          <w:szCs w:val="24"/>
        </w:rPr>
        <w:t xml:space="preserve"> denominado inserir um elemento dentro de outro?</w:t>
      </w:r>
      <w:r>
        <w:rPr>
          <w:rFonts w:hint="default" w:ascii="Arial" w:hAnsi="Arial" w:cs="Arial"/>
          <w:sz w:val="24"/>
          <w:szCs w:val="24"/>
          <w:lang w:val="pt-BR"/>
        </w:rPr>
        <w:t xml:space="preserve"> </w:t>
      </w:r>
      <w:r>
        <w:rPr>
          <w:rFonts w:hint="default" w:ascii="Arial" w:hAnsi="Arial"/>
          <w:color w:val="FF0000"/>
          <w:sz w:val="24"/>
          <w:szCs w:val="24"/>
          <w:lang w:val="pt-BR"/>
        </w:rPr>
        <w:t>Inserir um elemento dentro de outro chama-se aninhamento (ou nesting).</w:t>
      </w:r>
    </w:p>
    <w:p w14:paraId="1C268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 Quais as diferenças entre elemento em linha e elemento em bloco?</w:t>
      </w:r>
    </w:p>
    <w:p w14:paraId="34962B16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>Elementos bloco podem conter qualquer elemento em linha;</w:t>
      </w:r>
    </w:p>
    <w:p w14:paraId="7DFBDAAC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>Elementos bloco podem conter outros elementos bloco;</w:t>
      </w:r>
    </w:p>
    <w:p w14:paraId="243534BB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>Elementos em linha nunca poderão conter elementos bloco;</w:t>
      </w:r>
    </w:p>
    <w:p w14:paraId="62A22306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20" w:leftChars="0" w:hanging="420" w:firstLineChars="0"/>
        <w:textAlignment w:val="auto"/>
        <w:rPr>
          <w:rFonts w:hint="default" w:ascii="Arial" w:hAnsi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>Elementos em linha podem conter outros elementos em</w:t>
      </w:r>
    </w:p>
    <w:p w14:paraId="369F84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/>
          <w:color w:val="FF0000"/>
          <w:sz w:val="24"/>
          <w:szCs w:val="24"/>
          <w:lang w:val="pt-BR"/>
        </w:rPr>
        <w:t>linha.</w:t>
      </w:r>
    </w:p>
    <w:p w14:paraId="3CEAB077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Escreva um código que utilize 3 (três) entidades diferentes?</w:t>
      </w:r>
    </w:p>
    <w:p w14:paraId="3ECD6C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CC8CA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3A97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F8EE4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5D6E5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Exercio 6.6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5115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503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FFB07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4586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EA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34AC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2C5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4F4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84011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4B4AF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43E2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B155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237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Utilizando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1F67A8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Esse é um exemplo de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entidades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&amp;gt;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4B904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Jones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&amp;copy;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Direitos Reservados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AE2D8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72548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09B3F09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Escreva um código que utilize ao menos 5 (cinco) propriedades</w:t>
      </w:r>
    </w:p>
    <w:p w14:paraId="31F45C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diferentes de texto?</w:t>
      </w:r>
    </w:p>
    <w:p w14:paraId="150F1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EDD7B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23846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301B7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C45B0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34EF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Exercício 6.7 e 6.8 CSS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3DBF7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52E6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E94AF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Helvetica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9AEE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9FE0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2DB8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C88B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8483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5EFA21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E1A4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4C4D6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C45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734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F50F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D54E4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.exemplo-1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8535B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E7EE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BB11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AC6D7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.exemplo-2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96C6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0.407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6976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F1179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3333F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.exemplo-3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8032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hsla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0.807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0580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85B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19757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F59E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07CC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817BF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6DBE2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"exemplo-1"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Exemplo 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BECA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"exemplo-2"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Exemplo 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5E6C3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"exemplo-3"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Exemplo 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E9BE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BDB0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1A6AE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D633D8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Escreva um código que utilize 3 (três) formatos de cores distintas?</w:t>
      </w:r>
    </w:p>
    <w:p w14:paraId="506073B6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 w:ascii="Arial" w:hAnsi="Arial" w:cs="Arial"/>
          <w:color w:val="FF0000"/>
          <w:sz w:val="24"/>
          <w:szCs w:val="24"/>
          <w:lang w:val="pt-BR"/>
        </w:rPr>
      </w:pPr>
      <w:r>
        <w:rPr>
          <w:rFonts w:hint="default" w:ascii="Arial" w:hAnsi="Arial" w:cs="Arial"/>
          <w:color w:val="FF0000"/>
          <w:sz w:val="24"/>
          <w:szCs w:val="24"/>
          <w:lang w:val="pt-BR"/>
        </w:rPr>
        <w:t>Feito no exercício 7</w:t>
      </w:r>
    </w:p>
    <w:p w14:paraId="63E902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9. Baseado no código a seguir crie um estilo diferente para o menu:</w:t>
      </w:r>
    </w:p>
    <w:p w14:paraId="56632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&lt;!DOCTYPE html&gt;</w:t>
      </w:r>
    </w:p>
    <w:p w14:paraId="50763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&lt;html&gt;</w:t>
      </w:r>
    </w:p>
    <w:p w14:paraId="15BBD2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&lt;head&gt;</w:t>
      </w:r>
    </w:p>
    <w:p w14:paraId="0BDD7B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&lt;title&gt;IFSUL&lt;/title&gt;</w:t>
      </w:r>
    </w:p>
    <w:p w14:paraId="75091C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&lt;meta charset="utf-8" /&gt;</w:t>
      </w:r>
    </w:p>
    <w:p w14:paraId="73FD40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&lt;style&gt;</w:t>
      </w:r>
    </w:p>
    <w:p w14:paraId="013CF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ul {</w:t>
      </w:r>
    </w:p>
    <w:p w14:paraId="5C58EA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list-style-type: none;</w:t>
      </w:r>
    </w:p>
    <w:p w14:paraId="4D039F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margin: 0;</w:t>
      </w:r>
    </w:p>
    <w:p w14:paraId="4EEE51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padding: 0;</w:t>
      </w:r>
    </w:p>
    <w:p w14:paraId="0153A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overflow: hidden;</w:t>
      </w:r>
    </w:p>
    <w:p w14:paraId="73F733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52DA7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li {</w:t>
      </w:r>
    </w:p>
    <w:p w14:paraId="36ABD2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float: left;</w:t>
      </w:r>
    </w:p>
    <w:p w14:paraId="71446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6A1BED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a:link, a:visited {</w:t>
      </w:r>
    </w:p>
    <w:p w14:paraId="6648C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display: block;</w:t>
      </w:r>
    </w:p>
    <w:p w14:paraId="0A8A21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width: 120px;</w:t>
      </w:r>
    </w:p>
    <w:p w14:paraId="139362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font-weight: bold;</w:t>
      </w:r>
    </w:p>
    <w:p w14:paraId="39A01D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color: #FFFFFF;</w:t>
      </w:r>
    </w:p>
    <w:p w14:paraId="47FF4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background-color: #98bf21;</w:t>
      </w:r>
    </w:p>
    <w:p w14:paraId="74F9F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text-align: center;</w:t>
      </w:r>
    </w:p>
    <w:p w14:paraId="45505A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padding: 4px;</w:t>
      </w:r>
    </w:p>
    <w:p w14:paraId="6D8EA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text-decoration: none;</w:t>
      </w:r>
    </w:p>
    <w:p w14:paraId="2DD83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38274B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a:hover {</w:t>
      </w:r>
    </w:p>
    <w:p w14:paraId="19916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background-color: #FF0000;</w:t>
      </w:r>
    </w:p>
    <w:p w14:paraId="08359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387921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a:active {</w:t>
      </w:r>
    </w:p>
    <w:p w14:paraId="3663EF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background-color: #000000;</w:t>
      </w:r>
    </w:p>
    <w:p w14:paraId="036572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}</w:t>
      </w:r>
    </w:p>
    <w:p w14:paraId="38E26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&lt;/style&gt;</w:t>
      </w:r>
    </w:p>
    <w:p w14:paraId="286F15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&lt;/head&gt;</w:t>
      </w:r>
    </w:p>
    <w:p w14:paraId="0D222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&lt;body&gt;</w:t>
      </w:r>
    </w:p>
    <w:p w14:paraId="1DAF5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&lt;ul&gt;</w:t>
      </w:r>
    </w:p>
    <w:p w14:paraId="7721B4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href="#1"&gt;Home&lt;/a&gt;&lt;/li&gt;</w:t>
      </w:r>
    </w:p>
    <w:p w14:paraId="79B8A6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href="#3"&gt;Novidades&lt;/a&gt;&lt;/li&gt;</w:t>
      </w:r>
    </w:p>
    <w:p w14:paraId="414666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href="#2"&gt;Contatos&lt;/a&gt;&lt;/li&gt;</w:t>
      </w:r>
    </w:p>
    <w:p w14:paraId="7CBCE1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&lt;li&gt;&lt;a href="#4"&gt;Sobre&lt;/a&gt;&lt;/li&gt;</w:t>
      </w:r>
    </w:p>
    <w:p w14:paraId="036C6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&lt;/ul&gt;</w:t>
      </w:r>
    </w:p>
    <w:p w14:paraId="01258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&lt;/body&gt;</w:t>
      </w:r>
    </w:p>
    <w:p w14:paraId="2F8828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&lt;/html&gt;</w:t>
      </w:r>
    </w:p>
    <w:p w14:paraId="6AC08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BF924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F40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527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IFSUL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7277A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8B634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EBF38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86DB6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EE3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960px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D58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103AE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735DF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D01C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9A9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19BF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6F33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65C71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73994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3992E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72517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8D8F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7250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31F0E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7E39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4D6C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C30C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A8C3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ADC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815E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567E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C07B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02BEE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793D0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F350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DE2B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B05BE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1C27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2D6A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AC8B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634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B17BD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88F3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7A6D5B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578B0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480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FCB10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7A4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a:visited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A50A2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2F5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83EA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D823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C8887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017D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#98bf21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2BF9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837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F238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2C24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4ECDF7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F88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4334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656D33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a:active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E7A8E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B788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3E3DA5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CA4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62DD4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8963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C877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04AC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D867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756C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295B2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4689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Novidades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DD548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Contatos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60A1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Sobre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99650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5CBE9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3CEA1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49D12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C4C8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</w:p>
    <w:p w14:paraId="713F308B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0" w:leftChars="0" w:firstLine="0" w:firstLineChars="0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Construa o seguinte Layout:</w:t>
      </w:r>
    </w:p>
    <w:p w14:paraId="76F258B5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</w:pPr>
      <w:r>
        <w:drawing>
          <wp:inline distT="0" distB="0" distL="114300" distR="114300">
            <wp:extent cx="5272405" cy="3293745"/>
            <wp:effectExtent l="0" t="0" r="635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A020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</w:pPr>
    </w:p>
    <w:p w14:paraId="172A2D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45D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7DE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69DC0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E86B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B1D8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Exercício 6.10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8B17B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C67A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1617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9DF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613E7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B439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3A16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F714B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#id1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9D2F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yellow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F13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129F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E7DBF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9DE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A2BF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7F558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976FD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#id2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A2B51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cyan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663B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BD1A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266D9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12441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25BA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#id3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0F993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86376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5B87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1CB6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3736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bookmarkStart w:id="0" w:name="_GoBack"/>
      <w:bookmarkEnd w:id="0"/>
    </w:p>
    <w:p w14:paraId="619E4A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#id4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8E18F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FAF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AC03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DB33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86EF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F8DB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E7F15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83096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21D7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A3F87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"id4"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95AEB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9115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DDF6757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240" w:lineRule="auto"/>
        <w:jc w:val="both"/>
        <w:textAlignment w:val="auto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C6809"/>
    <w:multiLevelType w:val="singleLevel"/>
    <w:tmpl w:val="CA1C6809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EC862301"/>
    <w:multiLevelType w:val="singleLevel"/>
    <w:tmpl w:val="EC862301"/>
    <w:lvl w:ilvl="0" w:tentative="0">
      <w:start w:val="1"/>
      <w:numFmt w:val="decimal"/>
      <w:suff w:val="space"/>
      <w:lvlText w:val="%1.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2">
    <w:nsid w:val="4B98A6A4"/>
    <w:multiLevelType w:val="singleLevel"/>
    <w:tmpl w:val="4B98A6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10940645"/>
    <w:rsid w:val="11E81E47"/>
    <w:rsid w:val="12271064"/>
    <w:rsid w:val="330D72F3"/>
    <w:rsid w:val="3CD41644"/>
    <w:rsid w:val="617F76F8"/>
    <w:rsid w:val="705C05BD"/>
    <w:rsid w:val="75A0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40" w:lineRule="auto"/>
      <w:ind w:left="283"/>
      <w:jc w:val="both"/>
    </w:pPr>
    <w:rPr>
      <w:rFonts w:cs="Tahoma" w:asciiTheme="minorHAnsi" w:hAnsiTheme="minorHAnsi" w:eastAsiaTheme="minorEastAsia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basedOn w:val="1"/>
    <w:qFormat/>
    <w:uiPriority w:val="0"/>
    <w:rPr>
      <w:szCs w:val="24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40" w:lineRule="auto"/>
      <w:ind w:left="28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404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2022-08-28T18:40:00Z</dcterms:created>
  <dc:creator>lcjon</dc:creator>
  <cp:lastModifiedBy>Jones Rodrigues</cp:lastModifiedBy>
  <dcterms:modified xsi:type="dcterms:W3CDTF">2025-05-01T22:58:23Z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CB8FC6CC900C46BE88144C6D76D42639</vt:lpwstr>
  </property>
</Properties>
</file>
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B5F13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Exercício 06 - CSS</w:t>
      </w:r>
    </w:p>
    <w:p w14:paraId="5D335DEC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que são pseudo-elementos? Cite exemplos: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/>
          <w:color w:val="FF0000"/>
          <w:sz w:val="24"/>
          <w:szCs w:val="24"/>
          <w:lang w:val="pt-BR"/>
        </w:rPr>
        <w:t>P</w:t>
      </w:r>
      <w:r>
        <w:rPr>
          <w:rFonts w:hint="default" w:ascii="Arial" w:hAnsi="Arial"/>
          <w:color w:val="FF0000"/>
          <w:sz w:val="24"/>
          <w:szCs w:val="24"/>
        </w:rPr>
        <w:t xml:space="preserve">seudoelementos são adicionados aos seletores mas em vez de descrever um estado especial, eles permitem </w:t>
      </w:r>
      <w:r>
        <w:rPr>
          <w:rFonts w:hint="default" w:ascii="Arial" w:hAnsi="Arial"/>
          <w:color w:val="FF0000"/>
          <w:sz w:val="24"/>
          <w:szCs w:val="24"/>
          <w:lang w:val="pt-BR"/>
        </w:rPr>
        <w:t>que seja aplicados</w:t>
      </w:r>
      <w:r>
        <w:rPr>
          <w:rFonts w:hint="default" w:ascii="Arial" w:hAnsi="Arial"/>
          <w:color w:val="FF0000"/>
          <w:sz w:val="24"/>
          <w:szCs w:val="24"/>
        </w:rPr>
        <w:t xml:space="preserve"> estilos em certas partes de um documento. </w:t>
      </w:r>
    </w:p>
    <w:p w14:paraId="003555D3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textAlignment w:val="auto"/>
        <w:rPr>
          <w:rFonts w:hint="default" w:ascii="Arial" w:hAnsi="Arial"/>
          <w:color w:val="FF0000"/>
          <w:sz w:val="24"/>
          <w:szCs w:val="24"/>
          <w:lang w:val="pt-BR"/>
        </w:rPr>
      </w:pP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Ex. </w:t>
      </w:r>
      <w:r>
        <w:rPr>
          <w:rFonts w:hint="default" w:ascii="Arial" w:hAnsi="Arial"/>
          <w:color w:val="FF0000"/>
          <w:sz w:val="24"/>
          <w:szCs w:val="24"/>
          <w:lang w:val="pt-BR"/>
        </w:rPr>
        <w:tab/>
        <w:t>::first-line aplica o estilo apenas na primeira linha do elemento especificado pelo seletor.</w:t>
      </w:r>
    </w:p>
    <w:p w14:paraId="2AC238E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textAlignment w:val="auto"/>
        <w:rPr>
          <w:rFonts w:hint="default" w:ascii="Arial" w:hAnsi="Arial"/>
          <w:color w:val="FF0000"/>
          <w:sz w:val="24"/>
          <w:szCs w:val="24"/>
          <w:lang w:val="pt-BR"/>
        </w:rPr>
      </w:pPr>
      <w:r>
        <w:rPr>
          <w:rFonts w:hint="default" w:ascii="Arial" w:hAnsi="Arial"/>
          <w:color w:val="FF0000"/>
          <w:sz w:val="24"/>
          <w:szCs w:val="24"/>
          <w:lang w:val="pt-BR"/>
        </w:rPr>
        <w:tab/>
      </w:r>
    </w:p>
    <w:p w14:paraId="4F4216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 Para que serve a propriedade FLOAT?</w:t>
      </w:r>
    </w:p>
    <w:p w14:paraId="6D3F3F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3. O que são elementos em bloco e em linha?</w:t>
      </w:r>
    </w:p>
    <w:p w14:paraId="2614CB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4. Como e denominado inserir um elemento dentro de outro?</w:t>
      </w:r>
    </w:p>
    <w:p w14:paraId="369F84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5. Quais as diferenças entre elemento em linha e elemento em bloco?</w:t>
      </w:r>
      <w:bookmarkStart w:id="0" w:name="_GoBack"/>
      <w:bookmarkEnd w:id="0"/>
    </w:p>
    <w:p w14:paraId="3CEAB0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6. Escreva um código que utilize 3 (três) entidades diferentes?</w:t>
      </w:r>
    </w:p>
    <w:p w14:paraId="409B3F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7. Escreva um código que utilize ao menos 5 (cinco) propriedades</w:t>
      </w:r>
    </w:p>
    <w:p w14:paraId="31F45C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diferentes de texto?</w:t>
      </w:r>
    </w:p>
    <w:p w14:paraId="27D633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8. Escreva um código que utilize 3 (três) formatos de cores distintas?</w:t>
      </w:r>
    </w:p>
    <w:p w14:paraId="63E902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9. Baseado no código a seguir crie um estilo diferente para o menu:</w:t>
      </w:r>
    </w:p>
    <w:p w14:paraId="56632C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&lt;!DOCTYPE html&gt;</w:t>
      </w:r>
    </w:p>
    <w:p w14:paraId="50763B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&lt;html&gt;</w:t>
      </w:r>
    </w:p>
    <w:p w14:paraId="15BBD2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&lt;head&gt;</w:t>
      </w:r>
    </w:p>
    <w:p w14:paraId="0BDD7B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&lt;title&gt;IFSUL&lt;/title&gt;</w:t>
      </w:r>
    </w:p>
    <w:p w14:paraId="75091C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&lt;meta charset="utf-8" /&gt;</w:t>
      </w:r>
    </w:p>
    <w:p w14:paraId="73FD40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&lt;style&gt;</w:t>
      </w:r>
    </w:p>
    <w:p w14:paraId="013CFB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ul {</w:t>
      </w:r>
    </w:p>
    <w:p w14:paraId="5C58EA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list-style-type: none;</w:t>
      </w:r>
    </w:p>
    <w:p w14:paraId="4D039F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margin: 0;</w:t>
      </w:r>
    </w:p>
    <w:p w14:paraId="4EEE51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padding: 0;</w:t>
      </w:r>
    </w:p>
    <w:p w14:paraId="0153AA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overflow: hidden;</w:t>
      </w:r>
    </w:p>
    <w:p w14:paraId="73F733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}</w:t>
      </w:r>
    </w:p>
    <w:p w14:paraId="52DA7E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li {</w:t>
      </w:r>
    </w:p>
    <w:p w14:paraId="36ABD2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float: left;</w:t>
      </w:r>
    </w:p>
    <w:p w14:paraId="714461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}</w:t>
      </w:r>
    </w:p>
    <w:p w14:paraId="6A1BED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a:link, a:visited {</w:t>
      </w:r>
    </w:p>
    <w:p w14:paraId="6648C6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display: block;</w:t>
      </w:r>
    </w:p>
    <w:p w14:paraId="0A8A21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width: 120px;</w:t>
      </w:r>
    </w:p>
    <w:p w14:paraId="139362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font-weight: bold;</w:t>
      </w:r>
    </w:p>
    <w:p w14:paraId="39A01D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color: #FFFFFF;</w:t>
      </w:r>
    </w:p>
    <w:p w14:paraId="47FF46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background-color: #98bf21;</w:t>
      </w:r>
    </w:p>
    <w:p w14:paraId="74F9F7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text-align: center;</w:t>
      </w:r>
    </w:p>
    <w:p w14:paraId="45505A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padding: 4px;</w:t>
      </w:r>
    </w:p>
    <w:p w14:paraId="6D8EA4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text-decoration: none;</w:t>
      </w:r>
    </w:p>
    <w:p w14:paraId="2DD83B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}</w:t>
      </w:r>
    </w:p>
    <w:p w14:paraId="38274B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a:hover {</w:t>
      </w:r>
    </w:p>
    <w:p w14:paraId="199162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background-color: #FF0000;</w:t>
      </w:r>
    </w:p>
    <w:p w14:paraId="083594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}</w:t>
      </w:r>
    </w:p>
    <w:p w14:paraId="387921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a:active {</w:t>
      </w:r>
    </w:p>
    <w:p w14:paraId="3663EF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background-color: #000000;</w:t>
      </w:r>
    </w:p>
    <w:p w14:paraId="036572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}</w:t>
      </w:r>
    </w:p>
    <w:p w14:paraId="38E265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&lt;/style&gt;</w:t>
      </w:r>
    </w:p>
    <w:p w14:paraId="286F15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&lt;/head&gt;</w:t>
      </w:r>
    </w:p>
    <w:p w14:paraId="0D222E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&lt;body&gt;</w:t>
      </w:r>
    </w:p>
    <w:p w14:paraId="1DAF52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&lt;ul&gt;</w:t>
      </w:r>
    </w:p>
    <w:p w14:paraId="7721B4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&lt;li&gt;&lt;a href="#1"&gt;Home&lt;/a&gt;&lt;/li&gt;</w:t>
      </w:r>
    </w:p>
    <w:p w14:paraId="79B8A6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&lt;li&gt;&lt;a href="#3"&gt;Novidades&lt;/a&gt;&lt;/li&gt;</w:t>
      </w:r>
    </w:p>
    <w:p w14:paraId="414666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&lt;li&gt;&lt;a href="#2"&gt;Contatos&lt;/a&gt;&lt;/li&gt;</w:t>
      </w:r>
    </w:p>
    <w:p w14:paraId="7CBCE1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&lt;li&gt;&lt;a href="#4"&gt;Sobre&lt;/a&gt;&lt;/li&gt;</w:t>
      </w:r>
    </w:p>
    <w:p w14:paraId="036C63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&lt;/ul&gt;</w:t>
      </w:r>
    </w:p>
    <w:p w14:paraId="012584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&lt;/body&gt;</w:t>
      </w:r>
    </w:p>
    <w:p w14:paraId="2F8828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&lt;/html&gt;</w:t>
      </w:r>
    </w:p>
    <w:p w14:paraId="713F30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10. Construa o seguinte Layout: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862301"/>
    <w:multiLevelType w:val="singleLevel"/>
    <w:tmpl w:val="EC86230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10940645"/>
    <w:rsid w:val="11E81E47"/>
    <w:rsid w:val="12271064"/>
    <w:rsid w:val="3CD41644"/>
    <w:rsid w:val="617F76F8"/>
    <w:rsid w:val="705C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40" w:lineRule="auto"/>
      <w:ind w:left="283"/>
      <w:jc w:val="both"/>
    </w:pPr>
    <w:rPr>
      <w:rFonts w:cs="Tahoma" w:asciiTheme="minorHAnsi" w:hAnsiTheme="minorHAnsi" w:eastAsiaTheme="minorEastAsia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uiPriority w:val="0"/>
    <w:rPr>
      <w:i/>
      <w:iCs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FollowedHyperlink"/>
    <w:basedOn w:val="11"/>
    <w:qFormat/>
    <w:uiPriority w:val="0"/>
    <w:rPr>
      <w:color w:val="800080"/>
      <w:u w:val="single"/>
    </w:rPr>
  </w:style>
  <w:style w:type="character" w:styleId="18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qFormat/>
    <w:uiPriority w:val="0"/>
  </w:style>
  <w:style w:type="character" w:styleId="22">
    <w:name w:val="HTML Sample"/>
    <w:basedOn w:val="11"/>
    <w:qFormat/>
    <w:uiPriority w:val="0"/>
    <w:rPr>
      <w:rFonts w:ascii="Courier New" w:hAnsi="Courier New" w:cs="Courier New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uiPriority w:val="0"/>
    <w:rPr>
      <w:vertAlign w:val="superscript"/>
    </w:rPr>
  </w:style>
  <w:style w:type="character" w:styleId="25">
    <w:name w:val="HTML Cite"/>
    <w:basedOn w:val="11"/>
    <w:qFormat/>
    <w:uiPriority w:val="0"/>
    <w:rPr>
      <w:i/>
      <w:iCs/>
    </w:rPr>
  </w:style>
  <w:style w:type="character" w:styleId="26">
    <w:name w:val="HTML Definition"/>
    <w:basedOn w:val="11"/>
    <w:qFormat/>
    <w:uiPriority w:val="0"/>
    <w:rPr>
      <w:i/>
      <w:iCs/>
    </w:rPr>
  </w:style>
  <w:style w:type="character" w:styleId="27">
    <w:name w:val="Hyperlink"/>
    <w:basedOn w:val="11"/>
    <w:uiPriority w:val="0"/>
    <w:rPr>
      <w:color w:val="0000FF"/>
      <w:u w:val="single"/>
    </w:rPr>
  </w:style>
  <w:style w:type="character" w:styleId="28">
    <w:name w:val="page number"/>
    <w:basedOn w:val="11"/>
    <w:qFormat/>
    <w:uiPriority w:val="0"/>
  </w:style>
  <w:style w:type="character" w:styleId="29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uiPriority w:val="0"/>
    <w:pPr>
      <w:ind w:left="420" w:leftChars="200"/>
    </w:pPr>
  </w:style>
  <w:style w:type="paragraph" w:styleId="31">
    <w:name w:val="List"/>
    <w:basedOn w:val="1"/>
    <w:uiPriority w:val="0"/>
    <w:pPr>
      <w:ind w:left="283" w:hanging="283"/>
    </w:pPr>
  </w:style>
  <w:style w:type="paragraph" w:styleId="32">
    <w:name w:val="Body Text First Indent 2"/>
    <w:basedOn w:val="33"/>
    <w:uiPriority w:val="0"/>
    <w:pPr>
      <w:ind w:firstLine="210"/>
    </w:pPr>
  </w:style>
  <w:style w:type="paragraph" w:styleId="33">
    <w:name w:val="Body Text Indent"/>
    <w:basedOn w:val="1"/>
    <w:uiPriority w:val="0"/>
    <w:pPr>
      <w:spacing w:after="120"/>
      <w:ind w:left="283"/>
    </w:pPr>
  </w:style>
  <w:style w:type="paragraph" w:styleId="34">
    <w:name w:val="toc 9"/>
    <w:basedOn w:val="1"/>
    <w:next w:val="1"/>
    <w:uiPriority w:val="0"/>
    <w:pPr>
      <w:ind w:left="3360" w:leftChars="1600"/>
    </w:pPr>
  </w:style>
  <w:style w:type="paragraph" w:styleId="35">
    <w:name w:val="Body Text"/>
    <w:basedOn w:val="1"/>
    <w:uiPriority w:val="0"/>
    <w:pPr>
      <w:spacing w:after="120"/>
    </w:pPr>
  </w:style>
  <w:style w:type="paragraph" w:styleId="36">
    <w:name w:val="toc 6"/>
    <w:basedOn w:val="1"/>
    <w:next w:val="1"/>
    <w:qFormat/>
    <w:uiPriority w:val="0"/>
    <w:pPr>
      <w:ind w:left="2100" w:leftChars="1000"/>
    </w:pPr>
  </w:style>
  <w:style w:type="paragraph" w:styleId="37">
    <w:name w:val="Block Text"/>
    <w:basedOn w:val="1"/>
    <w:uiPriority w:val="0"/>
    <w:pPr>
      <w:spacing w:after="120"/>
      <w:ind w:left="1440" w:right="1440"/>
    </w:pPr>
  </w:style>
  <w:style w:type="paragraph" w:styleId="38">
    <w:name w:val="annotation text"/>
    <w:basedOn w:val="1"/>
    <w:uiPriority w:val="0"/>
    <w:pPr>
      <w:jc w:val="left"/>
    </w:pPr>
  </w:style>
  <w:style w:type="paragraph" w:styleId="39">
    <w:name w:val="toc 5"/>
    <w:basedOn w:val="1"/>
    <w:next w:val="1"/>
    <w:uiPriority w:val="0"/>
    <w:pPr>
      <w:ind w:left="1680" w:leftChars="800"/>
    </w:pPr>
  </w:style>
  <w:style w:type="paragraph" w:styleId="40">
    <w:name w:val="Body Text Indent 2"/>
    <w:basedOn w:val="1"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uiPriority w:val="0"/>
    <w:pPr>
      <w:ind w:left="1400" w:leftChars="1400"/>
    </w:pPr>
  </w:style>
  <w:style w:type="paragraph" w:styleId="42">
    <w:name w:val="table of figures"/>
    <w:basedOn w:val="1"/>
    <w:next w:val="1"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uiPriority w:val="0"/>
    <w:pPr>
      <w:ind w:left="1132" w:hanging="283"/>
    </w:pPr>
  </w:style>
  <w:style w:type="paragraph" w:styleId="45">
    <w:name w:val="List Bullet 5"/>
    <w:basedOn w:val="1"/>
    <w:qFormat/>
    <w:uiPriority w:val="0"/>
    <w:pPr>
      <w:numPr>
        <w:ilvl w:val="0"/>
        <w:numId w:val="1"/>
      </w:numPr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Bullet 3"/>
    <w:basedOn w:val="1"/>
    <w:qFormat/>
    <w:uiPriority w:val="0"/>
    <w:pPr>
      <w:numPr>
        <w:ilvl w:val="0"/>
        <w:numId w:val="2"/>
      </w:numPr>
    </w:pPr>
  </w:style>
  <w:style w:type="paragraph" w:styleId="48">
    <w:name w:val="Normal (Web)"/>
    <w:basedOn w:val="1"/>
    <w:qFormat/>
    <w:uiPriority w:val="0"/>
    <w:rPr>
      <w:szCs w:val="24"/>
    </w:r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qFormat/>
    <w:uiPriority w:val="0"/>
  </w:style>
  <w:style w:type="paragraph" w:styleId="5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240" w:lineRule="auto"/>
      <w:ind w:left="28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qFormat/>
    <w:uiPriority w:val="0"/>
    <w:pPr>
      <w:ind w:left="1200" w:leftChars="1200"/>
    </w:pPr>
  </w:style>
  <w:style w:type="paragraph" w:styleId="54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qFormat/>
    <w:uiPriority w:val="0"/>
    <w:pPr>
      <w:ind w:left="1260" w:leftChars="600"/>
    </w:pPr>
  </w:style>
  <w:style w:type="paragraph" w:styleId="56">
    <w:name w:val="List Continue"/>
    <w:basedOn w:val="1"/>
    <w:qFormat/>
    <w:uiPriority w:val="0"/>
    <w:pPr>
      <w:spacing w:after="120"/>
      <w:ind w:left="283"/>
    </w:pPr>
  </w:style>
  <w:style w:type="paragraph" w:styleId="57">
    <w:name w:val="envelope address"/>
    <w:basedOn w:val="1"/>
    <w:qFormat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qFormat/>
    <w:uiPriority w:val="0"/>
    <w:pPr>
      <w:ind w:left="2940" w:leftChars="1400"/>
    </w:pPr>
  </w:style>
  <w:style w:type="paragraph" w:styleId="5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qFormat/>
    <w:uiPriority w:val="0"/>
    <w:pPr>
      <w:ind w:left="4252"/>
    </w:pPr>
  </w:style>
  <w:style w:type="paragraph" w:styleId="61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qFormat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qFormat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qFormat/>
    <w:uiPriority w:val="0"/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qFormat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qFormat/>
    <w:uiPriority w:val="0"/>
    <w:pPr>
      <w:ind w:left="1000" w:leftChars="1000"/>
    </w:pPr>
  </w:style>
  <w:style w:type="paragraph" w:styleId="69">
    <w:name w:val="index 9"/>
    <w:basedOn w:val="1"/>
    <w:next w:val="1"/>
    <w:qFormat/>
    <w:uiPriority w:val="0"/>
    <w:pPr>
      <w:ind w:left="1600" w:leftChars="1600"/>
    </w:pPr>
  </w:style>
  <w:style w:type="paragraph" w:styleId="70">
    <w:name w:val="annotation subject"/>
    <w:basedOn w:val="38"/>
    <w:next w:val="38"/>
    <w:qFormat/>
    <w:uiPriority w:val="0"/>
    <w:rPr>
      <w:b/>
      <w:bCs/>
    </w:rPr>
  </w:style>
  <w:style w:type="paragraph" w:styleId="71">
    <w:name w:val="List Continue 3"/>
    <w:basedOn w:val="1"/>
    <w:qFormat/>
    <w:uiPriority w:val="0"/>
    <w:pPr>
      <w:spacing w:after="120"/>
      <w:ind w:left="849"/>
    </w:pPr>
  </w:style>
  <w:style w:type="paragraph" w:styleId="7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qFormat/>
    <w:uiPriority w:val="0"/>
    <w:rPr>
      <w:i/>
      <w:iCs/>
    </w:rPr>
  </w:style>
  <w:style w:type="paragraph" w:styleId="74">
    <w:name w:val="index 4"/>
    <w:basedOn w:val="1"/>
    <w:next w:val="1"/>
    <w:qFormat/>
    <w:uiPriority w:val="0"/>
    <w:pPr>
      <w:ind w:left="600" w:leftChars="600"/>
    </w:pPr>
  </w:style>
  <w:style w:type="paragraph" w:styleId="7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qFormat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qFormat/>
    <w:uiPriority w:val="0"/>
    <w:pPr>
      <w:ind w:left="2520" w:leftChars="1200"/>
    </w:pPr>
  </w:style>
  <w:style w:type="paragraph" w:styleId="79">
    <w:name w:val="List Continue 2"/>
    <w:basedOn w:val="1"/>
    <w:qFormat/>
    <w:uiPriority w:val="0"/>
    <w:pPr>
      <w:spacing w:after="120"/>
      <w:ind w:left="566"/>
    </w:pPr>
  </w:style>
  <w:style w:type="paragraph" w:styleId="80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qFormat/>
    <w:uiPriority w:val="0"/>
    <w:pPr>
      <w:ind w:left="849" w:hanging="283"/>
    </w:pPr>
  </w:style>
  <w:style w:type="paragraph" w:styleId="82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qFormat/>
    <w:uiPriority w:val="0"/>
    <w:pPr>
      <w:ind w:left="420" w:leftChars="200"/>
    </w:pPr>
  </w:style>
  <w:style w:type="paragraph" w:styleId="84">
    <w:name w:val="Date"/>
    <w:basedOn w:val="1"/>
    <w:next w:val="1"/>
    <w:qFormat/>
    <w:uiPriority w:val="0"/>
  </w:style>
  <w:style w:type="paragraph" w:styleId="85">
    <w:name w:val="toc 3"/>
    <w:basedOn w:val="1"/>
    <w:next w:val="1"/>
    <w:qFormat/>
    <w:uiPriority w:val="0"/>
    <w:pPr>
      <w:ind w:left="840" w:leftChars="400"/>
    </w:pPr>
  </w:style>
  <w:style w:type="paragraph" w:styleId="86">
    <w:name w:val="List 5"/>
    <w:basedOn w:val="1"/>
    <w:qFormat/>
    <w:uiPriority w:val="0"/>
    <w:pPr>
      <w:ind w:left="1415" w:hanging="283"/>
    </w:pPr>
  </w:style>
  <w:style w:type="paragraph" w:styleId="87">
    <w:name w:val="Closing"/>
    <w:basedOn w:val="1"/>
    <w:qFormat/>
    <w:uiPriority w:val="0"/>
    <w:pPr>
      <w:ind w:left="4252"/>
    </w:pPr>
  </w:style>
  <w:style w:type="paragraph" w:styleId="88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89">
    <w:name w:val="List Bullet 4"/>
    <w:basedOn w:val="1"/>
    <w:qFormat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qFormat/>
    <w:uiPriority w:val="0"/>
  </w:style>
  <w:style w:type="paragraph" w:styleId="91">
    <w:name w:val="Balloon Text"/>
    <w:basedOn w:val="1"/>
    <w:qFormat/>
    <w:uiPriority w:val="0"/>
    <w:rPr>
      <w:sz w:val="16"/>
      <w:szCs w:val="16"/>
    </w:rPr>
  </w:style>
  <w:style w:type="paragraph" w:styleId="92">
    <w:name w:val="List Continue 4"/>
    <w:basedOn w:val="1"/>
    <w:qFormat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qFormat/>
    <w:uiPriority w:val="0"/>
    <w:pPr>
      <w:ind w:left="400" w:leftChars="400"/>
    </w:pPr>
  </w:style>
  <w:style w:type="paragraph" w:styleId="95">
    <w:name w:val="List 2"/>
    <w:basedOn w:val="1"/>
    <w:qFormat/>
    <w:uiPriority w:val="0"/>
    <w:pPr>
      <w:ind w:left="566" w:hanging="283"/>
    </w:pPr>
  </w:style>
  <w:style w:type="paragraph" w:styleId="9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index 5"/>
    <w:basedOn w:val="1"/>
    <w:next w:val="1"/>
    <w:qFormat/>
    <w:uiPriority w:val="0"/>
    <w:pPr>
      <w:ind w:left="800" w:leftChars="800"/>
    </w:pPr>
  </w:style>
  <w:style w:type="paragraph" w:styleId="100">
    <w:name w:val="toc 1"/>
    <w:basedOn w:val="1"/>
    <w:next w:val="1"/>
    <w:uiPriority w:val="0"/>
  </w:style>
  <w:style w:type="paragraph" w:styleId="101">
    <w:name w:val="List Continue 5"/>
    <w:basedOn w:val="1"/>
    <w:qFormat/>
    <w:uiPriority w:val="0"/>
    <w:pPr>
      <w:spacing w:after="120"/>
      <w:ind w:left="1415"/>
    </w:pPr>
  </w:style>
  <w:style w:type="paragraph" w:styleId="102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103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qFormat/>
    <w:uiPriority w:val="0"/>
    <w:pPr>
      <w:ind w:firstLine="210"/>
    </w:pPr>
  </w:style>
  <w:style w:type="paragraph" w:styleId="105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qFormat/>
    <w:uiPriority w:val="0"/>
  </w:style>
  <w:style w:type="table" w:styleId="107">
    <w:name w:val="Table Classic 1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qFormat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qFormat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qFormat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qFormat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qFormat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qFormat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qFormat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qFormat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qFormat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qFormat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qFormat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qFormat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qFormat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qFormat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2022-08-28T18:40:00Z</dcterms:created>
  <dc:creator>lcjon</dc:creator>
  <cp:lastModifiedBy>Jones Rodrigues</cp:lastModifiedBy>
  <dcterms:modified xsi:type="dcterms:W3CDTF">2025-05-01T00:32:50Z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CB8FC6CC900C46BE88144C6D76D42639</vt:lpwstr>
  </property>
</Properties>
</file>
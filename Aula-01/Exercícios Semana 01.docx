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7A2997D"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>Exercícios Semana 01 - HTML</w:t>
      </w:r>
    </w:p>
    <w:p w14:paraId="01930AED">
      <w:pPr>
        <w:keepNext w:val="0"/>
        <w:keepLines w:val="0"/>
        <w:widowControl/>
        <w:suppressLineNumbers w:val="0"/>
        <w:wordWrap w:val="0"/>
        <w:jc w:val="right"/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Nome: Jones Rodrigues</w:t>
      </w:r>
    </w:p>
    <w:p w14:paraId="61F5406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221CCEF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>.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Qual o significado de HTML? </w:t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HyperText Markup Language (linguagem de marcação de hipertexto).</w:t>
      </w:r>
    </w:p>
    <w:p w14:paraId="1B88AC9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5F57D97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2. O que é uma URL? Mostre um exemplo: </w:t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É a forma padronizada de mostrar qualquer recurso no domínio da internet.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br w:type="textWrapping"/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Ex.: https://www.google.com</w:t>
      </w:r>
    </w:p>
    <w:p w14:paraId="43AADF6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7452F855"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Qual o programa responsável por interpretar e mostrar uma página com as informações desenvolvidas em HTML?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Navegador ou browser. Ex. Google Chrome, Mozila Firefox, Microsoft Edge, Brave etc.</w:t>
      </w:r>
    </w:p>
    <w:p w14:paraId="160FEC2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sz w:val="24"/>
          <w:szCs w:val="24"/>
        </w:rPr>
      </w:pPr>
    </w:p>
    <w:p w14:paraId="561FCF86"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Qual o programa podemos utilizar para escrever uma página de Internet? </w:t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VSCode, Vin, Tabnine, Bloco de notas etc.</w:t>
      </w:r>
    </w:p>
    <w:p w14:paraId="7EE701F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0BE2021F"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As tags que vêm com o sinal de barra(/) são de? </w:t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Fechamento</w:t>
      </w:r>
      <w:bookmarkStart w:id="0" w:name="_GoBack"/>
      <w:bookmarkEnd w:id="0"/>
    </w:p>
    <w:p w14:paraId="4459B2E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28FE2669"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Escreva a tag para abrir e fechar um título? </w:t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&lt;title&gt;&lt;/title&gt; para título da página,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&lt;h1&gt;&lt;/h1&gt; para inserir um título na página,</w:t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br w:type="textWrapping"/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&lt;h2&gt;&lt;/h2&gt;...&lt;h6&gt;&lt;/</w:t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h6</w:t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&gt; para sub-títulos. Quanto maior o número, menor o sub-título.</w:t>
      </w:r>
    </w:p>
    <w:p w14:paraId="0AB797B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24524A40"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Escreva a tag que coloca o texto em negrito e itálico? </w:t>
      </w:r>
      <w:r>
        <w:rPr>
          <w:rFonts w:hint="default" w:ascii="Arial" w:hAnsi="Arial" w:eastAsia="SimSun" w:cs="Arial"/>
          <w:color w:val="FF0000"/>
          <w:kern w:val="0"/>
          <w:sz w:val="24"/>
          <w:szCs w:val="24"/>
          <w:lang w:val="pt-BR" w:eastAsia="zh-CN" w:bidi="ar"/>
        </w:rPr>
        <w:t>&lt;b&gt;&lt;/b&gt; para negrito e &lt;i&gt;&lt;/i&gt; para itálico.</w:t>
      </w:r>
    </w:p>
    <w:p w14:paraId="4C959CA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0B5E39E7"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Qual a diferença entre as tags</w:t>
      </w:r>
      <w:r>
        <w:rPr>
          <w:rFonts w:hint="default" w:ascii="Arial" w:hAnsi="Arial" w:eastAsia="SimSun" w:cs="Arial"/>
          <w:kern w:val="0"/>
          <w:sz w:val="24"/>
          <w:szCs w:val="24"/>
          <w:lang w:val="pt-BR" w:eastAsia="zh-CN" w:bidi="ar"/>
        </w:rPr>
        <w:t xml:space="preserve"> &lt;h1&gt; e &lt;h6&gt;</w:t>
      </w:r>
      <w:r>
        <w:rPr>
          <w:rFonts w:hint="default" w:ascii="Arial" w:hAnsi="Arial" w:cs="Arial"/>
          <w:sz w:val="24"/>
          <w:szCs w:val="24"/>
        </w:rPr>
        <w:t xml:space="preserve">?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Tamanho</w:t>
      </w:r>
    </w:p>
    <w:p w14:paraId="28DFBDB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24"/>
          <w:szCs w:val="24"/>
        </w:rPr>
      </w:pPr>
    </w:p>
    <w:p w14:paraId="5036D5AB"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Dentro de qual tag é necessário inserir atributos de alinhamento? Mostre um exemplo: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&lt;p align=”center”&gt;Ex. de texto no centro da página&lt;/p&gt;</w:t>
      </w:r>
    </w:p>
    <w:p w14:paraId="7C160C5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24"/>
          <w:szCs w:val="24"/>
        </w:rPr>
      </w:pPr>
    </w:p>
    <w:p w14:paraId="001C303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10.Qual a tag utilizado para o tachado?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&lt;strike&gt;&lt;/strike&gt;</w:t>
      </w:r>
    </w:p>
    <w:p w14:paraId="40EC3B4B">
      <w:pPr>
        <w:rPr>
          <w:rFonts w:hint="default" w:ascii="Arial" w:hAnsi="Arial" w:cs="Arial"/>
          <w:sz w:val="24"/>
          <w:szCs w:val="24"/>
        </w:rPr>
      </w:pPr>
    </w:p>
    <w:p w14:paraId="11071C58">
      <w:pPr>
        <w:rPr>
          <w:rFonts w:hint="default" w:ascii="Arial" w:hAnsi="Arial" w:cs="Arial"/>
          <w:sz w:val="24"/>
          <w:szCs w:val="24"/>
        </w:rPr>
      </w:pPr>
    </w:p>
    <w:p w14:paraId="552203B5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624939BF"/>
    <w:multiLevelType w:val="singleLevel"/>
    <w:tmpl w:val="624939BF"/>
    <w:lvl w:ilvl="0" w:tentative="0">
      <w:start w:val="3"/>
      <w:numFmt w:val="decimal"/>
      <w:suff w:val="space"/>
      <w:lvlText w:val="%1.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32C14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1E81E47"/>
    <w:rsid w:val="12271064"/>
    <w:rsid w:val="3CD41644"/>
    <w:rsid w:val="617F76F8"/>
    <w:rsid w:val="705C05BD"/>
    <w:rsid w:val="73B3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40" w:lineRule="auto"/>
      <w:ind w:left="283"/>
      <w:jc w:val="both"/>
    </w:pPr>
    <w:rPr>
      <w:rFonts w:cs="Tahoma" w:asciiTheme="minorHAnsi" w:hAnsiTheme="minorHAnsi" w:eastAsiaTheme="minorEastAsia"/>
      <w:sz w:val="22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left="28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1020</Characters>
  <Lines>0</Lines>
  <Paragraphs>0</Paragraphs>
  <TotalTime>171</TotalTime>
  <ScaleCrop>false</ScaleCrop>
  <LinksUpToDate>false</LinksUpToDate>
  <CharactersWithSpaces>1197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2025-03-19T21:58:00Z</dcterms:created>
  <dc:creator>lcjon</dc:creator>
  <cp:lastModifiedBy>lcjon</cp:lastModifiedBy>
  <dcterms:modified xsi:type="dcterms:W3CDTF">2025-03-20T00:50:47Z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1DCFD0A2BE8F4F89B516520949F29894_11</vt:lpwstr>
  </property>
</Properties>
</file>
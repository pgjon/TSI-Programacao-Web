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85ED362">
      <w:pPr>
        <w:ind w:left="0" w:leftChars="0" w:firstLine="0" w:firstLineChars="0"/>
        <w:jc w:val="center"/>
        <w:rPr>
          <w:rFonts w:hint="default"/>
          <w:b/>
          <w:bCs/>
          <w:sz w:val="28"/>
          <w:szCs w:val="28"/>
        </w:rPr>
      </w:pPr>
      <w:r>
        <w:rPr>
          <w:rFonts w:hint="default"/>
          <w:b/>
          <w:bCs/>
          <w:sz w:val="28"/>
          <w:szCs w:val="28"/>
        </w:rPr>
        <w:t>Exercício Semana 04 - CSS</w:t>
      </w:r>
    </w:p>
    <w:p w14:paraId="31AA038A">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lang w:val="pt-BR"/>
        </w:rPr>
      </w:pPr>
      <w:r>
        <w:rPr>
          <w:rFonts w:hint="default"/>
          <w:sz w:val="24"/>
          <w:szCs w:val="24"/>
        </w:rPr>
        <w:t>Explique o que é CSS?</w:t>
      </w:r>
      <w:r>
        <w:rPr>
          <w:rFonts w:hint="default"/>
          <w:sz w:val="24"/>
          <w:szCs w:val="24"/>
        </w:rPr>
        <w:br w:type="textWrapping"/>
      </w:r>
      <w:r>
        <w:rPr>
          <w:rFonts w:hint="default"/>
          <w:color w:val="FF0000"/>
          <w:sz w:val="24"/>
          <w:szCs w:val="24"/>
        </w:rPr>
        <w:t>CSS, que significa Cascading Style Sheets (Folhas de Estilo em Cascata), é uma linguagem usada para definir o estilo e a aparência de páginas web.</w:t>
      </w:r>
      <w:r>
        <w:rPr>
          <w:rFonts w:hint="default"/>
          <w:sz w:val="24"/>
          <w:szCs w:val="24"/>
        </w:rPr>
        <w:t xml:space="preserve"> </w:t>
      </w:r>
    </w:p>
    <w:p w14:paraId="173C5959">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5" w:leftChars="0" w:hanging="425" w:firstLineChars="0"/>
        <w:jc w:val="both"/>
        <w:textAlignment w:val="auto"/>
        <w:rPr>
          <w:rFonts w:hint="default"/>
          <w:color w:val="FF0000"/>
          <w:sz w:val="24"/>
          <w:szCs w:val="24"/>
        </w:rPr>
      </w:pPr>
      <w:r>
        <w:rPr>
          <w:rFonts w:hint="default"/>
          <w:sz w:val="24"/>
          <w:szCs w:val="24"/>
        </w:rPr>
        <w:t>Cite 3 dos principais pontos que podemos controlar com CSS?</w:t>
      </w:r>
      <w:r>
        <w:rPr>
          <w:rFonts w:hint="default"/>
          <w:sz w:val="24"/>
          <w:szCs w:val="24"/>
        </w:rPr>
        <w:br w:type="textWrapping"/>
      </w:r>
      <w:r>
        <w:rPr>
          <w:rFonts w:hint="default"/>
          <w:color w:val="FF0000"/>
          <w:sz w:val="24"/>
          <w:szCs w:val="24"/>
        </w:rPr>
        <w:t xml:space="preserve">Com o CSS, </w:t>
      </w:r>
      <w:r>
        <w:rPr>
          <w:rFonts w:hint="default"/>
          <w:color w:val="FF0000"/>
          <w:sz w:val="24"/>
          <w:szCs w:val="24"/>
          <w:lang w:val="pt-BR"/>
        </w:rPr>
        <w:t>pode-se</w:t>
      </w:r>
      <w:r>
        <w:rPr>
          <w:rFonts w:hint="default"/>
          <w:color w:val="FF0000"/>
          <w:sz w:val="24"/>
          <w:szCs w:val="24"/>
        </w:rPr>
        <w:t>:</w:t>
      </w:r>
    </w:p>
    <w:p w14:paraId="5C7911C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color w:val="FF0000"/>
          <w:sz w:val="24"/>
          <w:szCs w:val="24"/>
        </w:rPr>
      </w:pPr>
      <w:r>
        <w:rPr>
          <w:rFonts w:hint="default"/>
          <w:color w:val="FF0000"/>
          <w:sz w:val="24"/>
          <w:szCs w:val="24"/>
        </w:rPr>
        <w:t>- Escolher cores de fundo e de texto.</w:t>
      </w:r>
    </w:p>
    <w:p w14:paraId="6FC6FE1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color w:val="FF0000"/>
          <w:sz w:val="24"/>
          <w:szCs w:val="24"/>
        </w:rPr>
      </w:pPr>
      <w:r>
        <w:rPr>
          <w:rFonts w:hint="default"/>
          <w:color w:val="FF0000"/>
          <w:sz w:val="24"/>
          <w:szCs w:val="24"/>
        </w:rPr>
        <w:t>- Definir fontes e tamanhos de texto.</w:t>
      </w:r>
    </w:p>
    <w:p w14:paraId="7E197CA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color w:val="FF0000"/>
          <w:sz w:val="24"/>
          <w:szCs w:val="24"/>
        </w:rPr>
      </w:pPr>
      <w:r>
        <w:rPr>
          <w:rFonts w:hint="default"/>
          <w:color w:val="FF0000"/>
          <w:sz w:val="24"/>
          <w:szCs w:val="24"/>
        </w:rPr>
        <w:t>- Estilizar bordas, margens, espaçamento entre elementos e muito mais.</w:t>
      </w:r>
    </w:p>
    <w:p w14:paraId="5C75C88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color w:val="FF0000"/>
          <w:sz w:val="24"/>
          <w:szCs w:val="24"/>
        </w:rPr>
      </w:pPr>
      <w:r>
        <w:rPr>
          <w:rFonts w:hint="default"/>
          <w:color w:val="FF0000"/>
          <w:sz w:val="24"/>
          <w:szCs w:val="24"/>
        </w:rPr>
        <w:t>- Tornar sites responsivos, ajustando o layout para diferentes</w:t>
      </w:r>
      <w:r>
        <w:rPr>
          <w:rFonts w:hint="default"/>
          <w:color w:val="FF0000"/>
          <w:sz w:val="24"/>
          <w:szCs w:val="24"/>
          <w:lang w:val="pt-BR"/>
        </w:rPr>
        <w:t xml:space="preserve"> </w:t>
      </w:r>
      <w:r>
        <w:rPr>
          <w:rFonts w:hint="default"/>
          <w:color w:val="FF0000"/>
          <w:sz w:val="24"/>
          <w:szCs w:val="24"/>
        </w:rPr>
        <w:t>tamanhos</w:t>
      </w:r>
      <w:r>
        <w:rPr>
          <w:rFonts w:hint="default"/>
          <w:color w:val="FF0000"/>
          <w:sz w:val="24"/>
          <w:szCs w:val="24"/>
          <w:lang w:val="pt-BR"/>
        </w:rPr>
        <w:t xml:space="preserve"> </w:t>
      </w:r>
      <w:r>
        <w:rPr>
          <w:rFonts w:hint="default"/>
          <w:color w:val="FF0000"/>
          <w:sz w:val="24"/>
          <w:szCs w:val="24"/>
        </w:rPr>
        <w:t>de</w:t>
      </w:r>
      <w:r>
        <w:rPr>
          <w:rFonts w:hint="default"/>
          <w:color w:val="FF0000"/>
          <w:sz w:val="24"/>
          <w:szCs w:val="24"/>
          <w:lang w:val="pt-BR"/>
        </w:rPr>
        <w:t xml:space="preserve"> </w:t>
      </w:r>
      <w:r>
        <w:rPr>
          <w:rFonts w:hint="default"/>
          <w:color w:val="FF0000"/>
          <w:sz w:val="24"/>
          <w:szCs w:val="24"/>
          <w:lang w:val="pt-BR"/>
        </w:rPr>
        <w:tab/>
      </w:r>
      <w:r>
        <w:rPr>
          <w:rFonts w:hint="default"/>
          <w:color w:val="FF0000"/>
          <w:sz w:val="24"/>
          <w:szCs w:val="24"/>
        </w:rPr>
        <w:t>tela.</w:t>
      </w:r>
    </w:p>
    <w:p w14:paraId="13EA1E10">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5" w:leftChars="0" w:hanging="425" w:firstLineChars="0"/>
        <w:jc w:val="both"/>
        <w:textAlignment w:val="auto"/>
        <w:rPr>
          <w:rFonts w:hint="default"/>
          <w:color w:val="FF0000"/>
          <w:sz w:val="24"/>
          <w:szCs w:val="24"/>
        </w:rPr>
      </w:pPr>
      <w:r>
        <w:rPr>
          <w:rFonts w:hint="default"/>
          <w:sz w:val="24"/>
          <w:szCs w:val="24"/>
        </w:rPr>
        <w:t>O que é um Seletor mostre um exemplo?</w:t>
      </w:r>
      <w:r>
        <w:rPr>
          <w:rFonts w:hint="default"/>
          <w:sz w:val="24"/>
          <w:szCs w:val="24"/>
        </w:rPr>
        <w:br w:type="textWrapping"/>
      </w:r>
      <w:r>
        <w:rPr>
          <w:rFonts w:hint="default"/>
          <w:color w:val="FF0000"/>
          <w:sz w:val="24"/>
          <w:szCs w:val="24"/>
        </w:rPr>
        <w:t>Um seletor é um componente usado na programação e no desenvolvimento web para identificar elementos em um documento ou interface, permitindo que você aplique estilos, manipule comportamentos ou acesse informações. No caso do CSS, os seletores servem para "apontar" quais elementos HTML serão estilizados.</w:t>
      </w:r>
      <w:r>
        <w:rPr>
          <w:rFonts w:hint="default"/>
          <w:color w:val="FF0000"/>
          <w:sz w:val="24"/>
          <w:szCs w:val="24"/>
        </w:rPr>
        <w:br w:type="textWrapping"/>
      </w:r>
      <w:r>
        <w:rPr>
          <w:rFonts w:hint="default"/>
          <w:color w:val="FF0000"/>
          <w:sz w:val="24"/>
          <w:szCs w:val="24"/>
        </w:rPr>
        <w:t>Seletor que aplica um estilo ao elemento &lt;p&gt;</w:t>
      </w:r>
    </w:p>
    <w:p w14:paraId="741C8D8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8" w:firstLineChars="0"/>
        <w:jc w:val="both"/>
        <w:textAlignment w:val="auto"/>
        <w:rPr>
          <w:rFonts w:hint="default"/>
          <w:color w:val="FF0000"/>
          <w:sz w:val="24"/>
          <w:szCs w:val="24"/>
        </w:rPr>
      </w:pPr>
      <w:r>
        <w:rPr>
          <w:rFonts w:hint="default"/>
          <w:color w:val="FF0000"/>
          <w:sz w:val="24"/>
          <w:szCs w:val="24"/>
        </w:rPr>
        <w:t>p {</w:t>
      </w:r>
    </w:p>
    <w:p w14:paraId="7135729A">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0" w:firstLineChars="421"/>
        <w:jc w:val="both"/>
        <w:textAlignment w:val="auto"/>
        <w:rPr>
          <w:rFonts w:hint="default"/>
          <w:color w:val="FF0000"/>
          <w:sz w:val="24"/>
          <w:szCs w:val="24"/>
          <w:lang w:val="pt-BR"/>
        </w:rPr>
      </w:pPr>
      <w:r>
        <w:rPr>
          <w:rFonts w:hint="default"/>
          <w:color w:val="FF0000"/>
          <w:sz w:val="24"/>
          <w:szCs w:val="24"/>
        </w:rPr>
        <w:t>color: blue;</w:t>
      </w:r>
      <w:r>
        <w:rPr>
          <w:rFonts w:hint="default"/>
          <w:color w:val="FF0000"/>
          <w:sz w:val="24"/>
          <w:szCs w:val="24"/>
          <w:lang w:val="pt-BR"/>
        </w:rPr>
        <w:t xml:space="preserve"> &lt;- define a cor azul ao parágrafo</w:t>
      </w:r>
    </w:p>
    <w:p w14:paraId="6119A62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1010" w:firstLineChars="421"/>
        <w:jc w:val="both"/>
        <w:textAlignment w:val="auto"/>
        <w:rPr>
          <w:rFonts w:hint="default"/>
          <w:sz w:val="24"/>
          <w:szCs w:val="24"/>
          <w:lang w:val="pt-BR"/>
        </w:rPr>
      </w:pPr>
      <w:r>
        <w:rPr>
          <w:rFonts w:hint="default"/>
          <w:color w:val="FF0000"/>
          <w:sz w:val="24"/>
          <w:szCs w:val="24"/>
        </w:rPr>
        <w:t>font-size: 16px;</w:t>
      </w:r>
      <w:r>
        <w:rPr>
          <w:rFonts w:hint="default"/>
          <w:color w:val="FF0000"/>
          <w:sz w:val="24"/>
          <w:szCs w:val="24"/>
          <w:lang w:val="pt-BR"/>
        </w:rPr>
        <w:t xml:space="preserve"> &lt;- define o tamanho da fonte para 16 pixels</w:t>
      </w:r>
      <w:r>
        <w:rPr>
          <w:rFonts w:hint="default"/>
          <w:color w:val="FF0000"/>
          <w:sz w:val="24"/>
          <w:szCs w:val="24"/>
        </w:rPr>
        <w:br w:type="textWrapping"/>
      </w:r>
      <w:r>
        <w:rPr>
          <w:rFonts w:hint="default"/>
          <w:color w:val="FF0000"/>
          <w:sz w:val="24"/>
          <w:szCs w:val="24"/>
          <w:lang w:val="pt-BR"/>
        </w:rPr>
        <w:tab/>
      </w:r>
      <w:r>
        <w:rPr>
          <w:rFonts w:hint="default"/>
          <w:color w:val="FF0000"/>
          <w:sz w:val="24"/>
          <w:szCs w:val="24"/>
          <w:lang w:val="pt-BR"/>
        </w:rPr>
        <w:t>}</w:t>
      </w:r>
    </w:p>
    <w:p w14:paraId="661C898E">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rPr>
      </w:pPr>
      <w:r>
        <w:rPr>
          <w:rFonts w:hint="default"/>
          <w:sz w:val="24"/>
          <w:szCs w:val="24"/>
        </w:rPr>
        <w:t>Para que serve a tag &lt;style type="text/css"&gt;</w:t>
      </w:r>
      <w:r>
        <w:rPr>
          <w:rFonts w:hint="default"/>
          <w:sz w:val="24"/>
          <w:szCs w:val="24"/>
        </w:rPr>
        <w:br w:type="textWrapping"/>
      </w:r>
      <w:r>
        <w:rPr>
          <w:rFonts w:hint="default"/>
          <w:color w:val="FF0000"/>
          <w:sz w:val="24"/>
          <w:szCs w:val="24"/>
        </w:rPr>
        <w:t>A tag &lt;style&gt; com o atributo type="text/css" é utilizada em HTML para incluir folhas de estilo CSS diretamente dentro do documento HTML. Ela permite que você defina os estilos que serão aplicados aos elementos da página, sem precisar criar um arquivo CSS externo.</w:t>
      </w:r>
    </w:p>
    <w:p w14:paraId="00B6E4E3">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rPr>
      </w:pPr>
      <w:r>
        <w:rPr>
          <w:rFonts w:hint="default"/>
          <w:sz w:val="24"/>
          <w:szCs w:val="24"/>
        </w:rPr>
        <w:t>O que é herança em CSS? E qual a sua vantagem?</w:t>
      </w:r>
      <w:r>
        <w:rPr>
          <w:rFonts w:hint="default"/>
          <w:sz w:val="24"/>
          <w:szCs w:val="24"/>
        </w:rPr>
        <w:br w:type="textWrapping"/>
      </w:r>
      <w:r>
        <w:rPr>
          <w:rFonts w:hint="default"/>
          <w:color w:val="FF0000"/>
          <w:sz w:val="24"/>
          <w:szCs w:val="24"/>
        </w:rPr>
        <w:t>Herança permite que propriedades de estilo sejam automaticamente aplicadas a elementos filhos. Vantagem está na redução de código repetitivo e na consistência visual.</w:t>
      </w:r>
    </w:p>
    <w:p w14:paraId="6865136D">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rPr>
      </w:pPr>
      <w:r>
        <w:rPr>
          <w:rFonts w:hint="default"/>
          <w:sz w:val="24"/>
          <w:szCs w:val="24"/>
        </w:rPr>
        <w:t>O que ocorre em caso de conflitos quando usamos Seletores?</w:t>
      </w:r>
      <w:r>
        <w:rPr>
          <w:rFonts w:hint="default"/>
          <w:sz w:val="24"/>
          <w:szCs w:val="24"/>
        </w:rPr>
        <w:br w:type="textWrapping"/>
      </w:r>
      <w:r>
        <w:rPr>
          <w:rFonts w:hint="default"/>
          <w:color w:val="FF0000"/>
          <w:sz w:val="24"/>
          <w:szCs w:val="24"/>
        </w:rPr>
        <w:t>Quando um seletor é usado mais de uma vez e atribui mais de um valor para uma mesma propriedade, vale a última atribuição.</w:t>
      </w:r>
    </w:p>
    <w:p w14:paraId="3B87BEEE">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rPr>
      </w:pPr>
      <w:r>
        <w:rPr>
          <w:rFonts w:hint="default"/>
          <w:sz w:val="24"/>
          <w:szCs w:val="24"/>
        </w:rPr>
        <w:t>Qual a utilidade de usarmos regras no CSS?</w:t>
      </w:r>
      <w:r>
        <w:rPr>
          <w:rFonts w:hint="default"/>
          <w:sz w:val="24"/>
          <w:szCs w:val="24"/>
        </w:rPr>
        <w:br w:type="textWrapping"/>
      </w:r>
      <w:r>
        <w:rPr>
          <w:rFonts w:hint="default"/>
          <w:color w:val="FF0000"/>
          <w:sz w:val="24"/>
          <w:szCs w:val="24"/>
        </w:rPr>
        <w:t>As regras no CSS são essenciais para estilizar páginas da web e torná-las visualmente atraentes e funcionais.</w:t>
      </w:r>
    </w:p>
    <w:p w14:paraId="4D70E02F">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sz w:val="24"/>
          <w:szCs w:val="24"/>
        </w:rPr>
      </w:pPr>
      <w:r>
        <w:rPr>
          <w:rFonts w:hint="default"/>
          <w:sz w:val="24"/>
          <w:szCs w:val="24"/>
        </w:rPr>
        <w:t>Crie um documento HTML que utilize</w:t>
      </w:r>
    </w:p>
    <w:p w14:paraId="709838D0">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line="360" w:lineRule="auto"/>
        <w:ind w:left="845" w:leftChars="0" w:hanging="425" w:firstLineChars="0"/>
        <w:jc w:val="both"/>
        <w:textAlignment w:val="auto"/>
        <w:rPr>
          <w:rFonts w:hint="default"/>
          <w:sz w:val="24"/>
          <w:szCs w:val="24"/>
        </w:rPr>
      </w:pPr>
      <w:r>
        <w:rPr>
          <w:rFonts w:hint="default"/>
          <w:sz w:val="24"/>
          <w:szCs w:val="24"/>
        </w:rPr>
        <w:t>Faça uso de seletores e herança utilizados em CSS.</w:t>
      </w:r>
    </w:p>
    <w:p w14:paraId="4EACC95C">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line="360" w:lineRule="auto"/>
        <w:ind w:left="845" w:leftChars="0" w:hanging="425" w:firstLineChars="0"/>
        <w:jc w:val="both"/>
        <w:textAlignment w:val="auto"/>
        <w:rPr>
          <w:rFonts w:hint="default"/>
          <w:sz w:val="24"/>
          <w:szCs w:val="24"/>
        </w:rPr>
      </w:pPr>
      <w:r>
        <w:rPr>
          <w:rFonts w:hint="default"/>
          <w:sz w:val="24"/>
          <w:szCs w:val="24"/>
        </w:rPr>
        <w:t>Crie dois títulos e insira texto com cores (cores e</w:t>
      </w:r>
      <w:r>
        <w:rPr>
          <w:rFonts w:hint="default"/>
          <w:sz w:val="24"/>
          <w:szCs w:val="24"/>
          <w:lang w:val="pt-BR"/>
        </w:rPr>
        <w:t xml:space="preserve"> </w:t>
      </w:r>
      <w:r>
        <w:rPr>
          <w:rFonts w:hint="default"/>
          <w:sz w:val="24"/>
          <w:szCs w:val="24"/>
        </w:rPr>
        <w:t>formatação de texto em CSS).</w:t>
      </w:r>
    </w:p>
    <w:p w14:paraId="46AA05CD">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line="360" w:lineRule="auto"/>
        <w:ind w:left="845" w:leftChars="0" w:hanging="425" w:firstLineChars="0"/>
        <w:jc w:val="both"/>
        <w:textAlignment w:val="auto"/>
        <w:rPr>
          <w:rFonts w:hint="default"/>
          <w:sz w:val="24"/>
          <w:szCs w:val="24"/>
        </w:rPr>
      </w:pPr>
      <w:r>
        <w:rPr>
          <w:rFonts w:hint="default"/>
          <w:sz w:val="24"/>
          <w:szCs w:val="24"/>
        </w:rPr>
        <w:t>Crie subtítulos para dividir o seu texto (cores e</w:t>
      </w:r>
      <w:r>
        <w:rPr>
          <w:rFonts w:hint="default"/>
          <w:sz w:val="24"/>
          <w:szCs w:val="24"/>
          <w:lang w:val="pt-BR"/>
        </w:rPr>
        <w:t xml:space="preserve"> </w:t>
      </w:r>
      <w:r>
        <w:rPr>
          <w:rFonts w:hint="default"/>
          <w:sz w:val="24"/>
          <w:szCs w:val="24"/>
        </w:rPr>
        <w:t>formatação de texto em CSS).</w:t>
      </w:r>
    </w:p>
    <w:p w14:paraId="209F3599">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line="360" w:lineRule="auto"/>
        <w:ind w:left="845" w:leftChars="0" w:hanging="425" w:firstLineChars="0"/>
        <w:jc w:val="both"/>
        <w:textAlignment w:val="auto"/>
        <w:rPr>
          <w:rFonts w:hint="default"/>
          <w:sz w:val="24"/>
          <w:szCs w:val="24"/>
        </w:rPr>
      </w:pPr>
      <w:r>
        <w:rPr>
          <w:rFonts w:hint="default"/>
          <w:sz w:val="24"/>
          <w:szCs w:val="24"/>
        </w:rPr>
        <w:t>Colocar os títulos principais no centro (CSS).</w:t>
      </w:r>
    </w:p>
    <w:p w14:paraId="359C6FC2">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line="360" w:lineRule="auto"/>
        <w:ind w:left="845" w:leftChars="0" w:hanging="425" w:firstLineChars="0"/>
        <w:jc w:val="both"/>
        <w:textAlignment w:val="auto"/>
        <w:rPr>
          <w:rFonts w:hint="default"/>
          <w:sz w:val="24"/>
          <w:szCs w:val="24"/>
        </w:rPr>
      </w:pPr>
      <w:r>
        <w:rPr>
          <w:rFonts w:hint="default"/>
          <w:sz w:val="24"/>
          <w:szCs w:val="24"/>
        </w:rPr>
        <w:t>De palavras-chaves para a sua página.</w:t>
      </w:r>
    </w:p>
    <w:p w14:paraId="063E46D3">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line="360" w:lineRule="auto"/>
        <w:ind w:left="845" w:leftChars="0" w:hanging="425" w:firstLineChars="0"/>
        <w:jc w:val="both"/>
        <w:textAlignment w:val="auto"/>
        <w:rPr>
          <w:rFonts w:hint="default"/>
          <w:sz w:val="24"/>
          <w:szCs w:val="24"/>
        </w:rPr>
      </w:pPr>
      <w:r>
        <w:rPr>
          <w:rFonts w:hint="default"/>
          <w:sz w:val="24"/>
          <w:szCs w:val="24"/>
        </w:rPr>
        <w:t>De uma descrição para sua página.</w:t>
      </w:r>
    </w:p>
    <w:p w14:paraId="716E7457">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line="360" w:lineRule="auto"/>
        <w:ind w:left="845" w:leftChars="0" w:hanging="425" w:firstLineChars="0"/>
        <w:jc w:val="both"/>
        <w:textAlignment w:val="auto"/>
        <w:rPr>
          <w:rFonts w:hint="default"/>
          <w:sz w:val="24"/>
          <w:szCs w:val="24"/>
        </w:rPr>
      </w:pPr>
      <w:r>
        <w:rPr>
          <w:rFonts w:hint="default"/>
          <w:sz w:val="24"/>
          <w:szCs w:val="24"/>
        </w:rPr>
        <w:t>Insira uma imagem em sua página e determine o seu</w:t>
      </w:r>
      <w:r>
        <w:rPr>
          <w:rFonts w:hint="default"/>
          <w:sz w:val="24"/>
          <w:szCs w:val="24"/>
          <w:lang w:val="pt-BR"/>
        </w:rPr>
        <w:t xml:space="preserve"> </w:t>
      </w:r>
      <w:r>
        <w:rPr>
          <w:rFonts w:hint="default"/>
          <w:sz w:val="24"/>
          <w:szCs w:val="24"/>
        </w:rPr>
        <w:t>tamanho e posicionamento (CSS).</w:t>
      </w:r>
    </w:p>
    <w:p w14:paraId="2D036BC0">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line="360" w:lineRule="auto"/>
        <w:ind w:left="845" w:leftChars="0" w:hanging="425" w:firstLineChars="0"/>
        <w:jc w:val="both"/>
        <w:textAlignment w:val="auto"/>
        <w:rPr>
          <w:rFonts w:hint="default"/>
          <w:sz w:val="24"/>
          <w:szCs w:val="24"/>
          <w:lang w:val="pt-BR"/>
        </w:rPr>
      </w:pPr>
      <w:r>
        <w:rPr>
          <w:rFonts w:hint="default"/>
          <w:sz w:val="24"/>
          <w:szCs w:val="24"/>
        </w:rPr>
        <w:t>Insira bordas no subtítulos (CSS)</w:t>
      </w:r>
      <w:r>
        <w:rPr>
          <w:rFonts w:hint="default"/>
          <w:sz w:val="24"/>
          <w:szCs w:val="24"/>
          <w:lang w:val="pt-BR"/>
        </w:rPr>
        <w:t>.</w:t>
      </w:r>
    </w:p>
    <w:p w14:paraId="0E359A2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color w:val="FF0000"/>
          <w:sz w:val="24"/>
          <w:szCs w:val="24"/>
          <w:lang w:val="pt-BR"/>
        </w:rPr>
      </w:pPr>
      <w:r>
        <w:rPr>
          <w:rFonts w:hint="default"/>
          <w:color w:val="FF0000"/>
          <w:sz w:val="24"/>
          <w:szCs w:val="24"/>
          <w:lang w:val="pt-BR"/>
        </w:rPr>
        <w:t>Arquivo HTML</w:t>
      </w:r>
    </w:p>
    <w:p w14:paraId="13A209D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412ADB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"pt-BR"</w:t>
      </w:r>
      <w:r>
        <w:rPr>
          <w:rFonts w:hint="default" w:ascii="Consolas" w:hAnsi="Consolas" w:eastAsia="Consolas" w:cs="Consolas"/>
          <w:b w:val="0"/>
          <w:bCs w:val="0"/>
          <w:color w:val="808080"/>
          <w:kern w:val="0"/>
          <w:sz w:val="16"/>
          <w:szCs w:val="16"/>
          <w:shd w:val="clear" w:fill="1F1F1F"/>
          <w:lang w:val="en-US" w:eastAsia="zh-CN" w:bidi="ar"/>
        </w:rPr>
        <w:t>&gt;</w:t>
      </w:r>
    </w:p>
    <w:p w14:paraId="5D55E6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1BA97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213FC7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"keywords"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"CSS, HTML, estilização, programação"</w:t>
      </w:r>
      <w:r>
        <w:rPr>
          <w:rFonts w:hint="default" w:ascii="Consolas" w:hAnsi="Consolas" w:eastAsia="Consolas" w:cs="Consolas"/>
          <w:b w:val="0"/>
          <w:bCs w:val="0"/>
          <w:color w:val="808080"/>
          <w:kern w:val="0"/>
          <w:sz w:val="16"/>
          <w:szCs w:val="16"/>
          <w:shd w:val="clear" w:fill="1F1F1F"/>
          <w:lang w:val="en-US" w:eastAsia="zh-CN" w:bidi="ar"/>
        </w:rPr>
        <w:t>&gt;</w:t>
      </w:r>
    </w:p>
    <w:p w14:paraId="394ADA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"Página de exemplo que usa CSS para formatar texto e imagens."</w:t>
      </w:r>
      <w:r>
        <w:rPr>
          <w:rFonts w:hint="default" w:ascii="Consolas" w:hAnsi="Consolas" w:eastAsia="Consolas" w:cs="Consolas"/>
          <w:b w:val="0"/>
          <w:bCs w:val="0"/>
          <w:color w:val="808080"/>
          <w:kern w:val="0"/>
          <w:sz w:val="16"/>
          <w:szCs w:val="16"/>
          <w:shd w:val="clear" w:fill="1F1F1F"/>
          <w:lang w:val="en-US" w:eastAsia="zh-CN" w:bidi="ar"/>
        </w:rPr>
        <w:t>&gt;</w:t>
      </w:r>
    </w:p>
    <w:p w14:paraId="5371A1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"author"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"Jones Rodrigues"</w:t>
      </w:r>
      <w:r>
        <w:rPr>
          <w:rFonts w:hint="default" w:ascii="Consolas" w:hAnsi="Consolas" w:eastAsia="Consolas" w:cs="Consolas"/>
          <w:b w:val="0"/>
          <w:bCs w:val="0"/>
          <w:color w:val="808080"/>
          <w:kern w:val="0"/>
          <w:sz w:val="16"/>
          <w:szCs w:val="16"/>
          <w:shd w:val="clear" w:fill="1F1F1F"/>
          <w:lang w:val="en-US" w:eastAsia="zh-CN" w:bidi="ar"/>
        </w:rPr>
        <w:t>&gt;</w:t>
      </w:r>
    </w:p>
    <w:p w14:paraId="64616D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04772A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Exemplo de Página com CSS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70589C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pt-BR" w:eastAsia="zh-CN" w:bidi="ar"/>
        </w:rPr>
        <w:t>..</w:t>
      </w:r>
      <w:r>
        <w:rPr>
          <w:rFonts w:hint="default" w:ascii="Consolas" w:hAnsi="Consolas" w:eastAsia="Consolas" w:cs="Consolas"/>
          <w:b w:val="0"/>
          <w:bCs w:val="0"/>
          <w:color w:val="CE9178"/>
          <w:kern w:val="0"/>
          <w:sz w:val="16"/>
          <w:szCs w:val="16"/>
          <w:shd w:val="clear" w:fill="1F1F1F"/>
          <w:lang w:val="en-US" w:eastAsia="zh-CN" w:bidi="ar"/>
        </w:rPr>
        <w:t>/style.css"</w:t>
      </w:r>
      <w:r>
        <w:rPr>
          <w:rFonts w:hint="default" w:ascii="Consolas" w:hAnsi="Consolas" w:eastAsia="Consolas" w:cs="Consolas"/>
          <w:b w:val="0"/>
          <w:bCs w:val="0"/>
          <w:color w:val="808080"/>
          <w:kern w:val="0"/>
          <w:sz w:val="16"/>
          <w:szCs w:val="16"/>
          <w:shd w:val="clear" w:fill="1F1F1F"/>
          <w:lang w:val="en-US" w:eastAsia="zh-CN" w:bidi="ar"/>
        </w:rPr>
        <w:t>&gt;</w:t>
      </w:r>
    </w:p>
    <w:p w14:paraId="793216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5A6DBE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351AB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Primeiro Título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04DD50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"subTitulo"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Subtítulo Estilizado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0EDC14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Exemplo de um texto formatado com CSS. Podemos alterar cores, tamanhos e muito mais.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692FA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Segundo Título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49E3AB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"subTitulo"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Outro Subtítulo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4AD086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CSS nos permite criar layouts incríveis e tornar a experiência do usuário mais atraente.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45262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 Inserindo imagem --&gt;</w:t>
      </w:r>
    </w:p>
    <w:p w14:paraId="6573C6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pt-BR" w:eastAsia="zh-CN" w:bidi="ar"/>
        </w:rPr>
        <w:t>..</w:t>
      </w:r>
      <w:bookmarkStart w:id="0" w:name="_GoBack"/>
      <w:bookmarkEnd w:id="0"/>
      <w:r>
        <w:rPr>
          <w:rFonts w:hint="default" w:ascii="Consolas" w:hAnsi="Consolas" w:eastAsia="Consolas" w:cs="Consolas"/>
          <w:b w:val="0"/>
          <w:bCs w:val="0"/>
          <w:color w:val="CE9178"/>
          <w:kern w:val="0"/>
          <w:sz w:val="16"/>
          <w:szCs w:val="16"/>
          <w:shd w:val="clear" w:fill="1F1F1F"/>
          <w:lang w:val="en-US" w:eastAsia="zh-CN" w:bidi="ar"/>
        </w:rPr>
        <w:t>/htmlcssjs.png"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"Imagem de exemplo"</w:t>
      </w:r>
      <w:r>
        <w:rPr>
          <w:rFonts w:hint="default" w:ascii="Consolas" w:hAnsi="Consolas" w:eastAsia="Consolas" w:cs="Consolas"/>
          <w:b w:val="0"/>
          <w:bCs w:val="0"/>
          <w:color w:val="808080"/>
          <w:kern w:val="0"/>
          <w:sz w:val="16"/>
          <w:szCs w:val="16"/>
          <w:shd w:val="clear" w:fill="1F1F1F"/>
          <w:lang w:val="en-US" w:eastAsia="zh-CN" w:bidi="ar"/>
        </w:rPr>
        <w:t>&gt;</w:t>
      </w:r>
    </w:p>
    <w:p w14:paraId="015599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500D8A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1F213A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color w:val="FF0000"/>
          <w:sz w:val="24"/>
          <w:szCs w:val="24"/>
          <w:lang w:val="pt-BR"/>
        </w:rPr>
      </w:pPr>
    </w:p>
    <w:p w14:paraId="6435BF0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color w:val="FF0000"/>
          <w:sz w:val="24"/>
          <w:szCs w:val="24"/>
          <w:lang w:val="pt-BR"/>
        </w:rPr>
      </w:pPr>
      <w:r>
        <w:rPr>
          <w:rFonts w:hint="default"/>
          <w:color w:val="FF0000"/>
          <w:sz w:val="24"/>
          <w:szCs w:val="24"/>
          <w:lang w:val="pt-BR"/>
        </w:rPr>
        <w:t>Arquivo CSS</w:t>
      </w:r>
    </w:p>
    <w:p w14:paraId="2FA59C8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Herança e seletores */</w:t>
      </w:r>
    </w:p>
    <w:p w14:paraId="5168B1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C3E0A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Arial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sans-serif</w:t>
      </w:r>
      <w:r>
        <w:rPr>
          <w:rFonts w:hint="default" w:ascii="Consolas" w:hAnsi="Consolas" w:eastAsia="Consolas" w:cs="Consolas"/>
          <w:b w:val="0"/>
          <w:bCs w:val="0"/>
          <w:color w:val="CCCCCC"/>
          <w:kern w:val="0"/>
          <w:sz w:val="16"/>
          <w:szCs w:val="16"/>
          <w:shd w:val="clear" w:fill="1F1F1F"/>
          <w:lang w:val="en-US" w:eastAsia="zh-CN" w:bidi="ar"/>
        </w:rPr>
        <w:t>;</w:t>
      </w:r>
    </w:p>
    <w:p w14:paraId="7513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2AF5E4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CCCCCC"/>
          <w:kern w:val="0"/>
          <w:sz w:val="16"/>
          <w:szCs w:val="16"/>
          <w:shd w:val="clear" w:fill="1F1F1F"/>
          <w:lang w:val="en-US" w:eastAsia="zh-CN" w:bidi="ar"/>
        </w:rPr>
        <w:t>;</w:t>
      </w:r>
    </w:p>
    <w:p w14:paraId="2E0A1D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#f4f4f4</w:t>
      </w:r>
      <w:r>
        <w:rPr>
          <w:rFonts w:hint="default" w:ascii="Consolas" w:hAnsi="Consolas" w:eastAsia="Consolas" w:cs="Consolas"/>
          <w:b w:val="0"/>
          <w:bCs w:val="0"/>
          <w:color w:val="CCCCCC"/>
          <w:kern w:val="0"/>
          <w:sz w:val="16"/>
          <w:szCs w:val="16"/>
          <w:shd w:val="clear" w:fill="1F1F1F"/>
          <w:lang w:val="en-US" w:eastAsia="zh-CN" w:bidi="ar"/>
        </w:rPr>
        <w:t>;</w:t>
      </w:r>
    </w:p>
    <w:p w14:paraId="63EBB3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0A932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DB2AF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Estilização dos textos */</w:t>
      </w:r>
    </w:p>
    <w:p w14:paraId="1DDDFD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AA891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64FA6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5DCF5D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0368B8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3E893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inline-block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Mantém a borda junto ao texto */</w:t>
      </w:r>
    </w:p>
    <w:p w14:paraId="730162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188</w:t>
      </w:r>
      <w:r>
        <w:rPr>
          <w:rFonts w:hint="default" w:ascii="Consolas" w:hAnsi="Consolas" w:eastAsia="Consolas" w:cs="Consolas"/>
          <w:b w:val="0"/>
          <w:bCs w:val="0"/>
          <w:color w:val="CCCCCC"/>
          <w:kern w:val="0"/>
          <w:sz w:val="16"/>
          <w:szCs w:val="16"/>
          <w:shd w:val="clear" w:fill="1F1F1F"/>
          <w:lang w:val="en-US" w:eastAsia="zh-CN" w:bidi="ar"/>
        </w:rPr>
        <w:t>);</w:t>
      </w:r>
    </w:p>
    <w:p w14:paraId="6CB165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14:paraId="53C493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05C79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CCCCCC"/>
          <w:kern w:val="0"/>
          <w:sz w:val="16"/>
          <w:szCs w:val="16"/>
          <w:shd w:val="clear" w:fill="1F1F1F"/>
          <w:lang w:val="en-US" w:eastAsia="zh-CN" w:bidi="ar"/>
        </w:rPr>
        <w:t>;</w:t>
      </w:r>
    </w:p>
    <w:p w14:paraId="667A23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49E69C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362326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A04A3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justify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tira o páragrado do centro justificando a esquerda*/</w:t>
      </w:r>
    </w:p>
    <w:p w14:paraId="555D6C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darkslategray</w:t>
      </w:r>
      <w:r>
        <w:rPr>
          <w:rFonts w:hint="default" w:ascii="Consolas" w:hAnsi="Consolas" w:eastAsia="Consolas" w:cs="Consolas"/>
          <w:b w:val="0"/>
          <w:bCs w:val="0"/>
          <w:color w:val="CCCCCC"/>
          <w:kern w:val="0"/>
          <w:sz w:val="16"/>
          <w:szCs w:val="16"/>
          <w:shd w:val="clear" w:fill="1F1F1F"/>
          <w:lang w:val="en-US" w:eastAsia="zh-CN" w:bidi="ar"/>
        </w:rPr>
        <w:t>;</w:t>
      </w:r>
    </w:p>
    <w:p w14:paraId="32E8E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16px</w:t>
      </w:r>
      <w:r>
        <w:rPr>
          <w:rFonts w:hint="default" w:ascii="Consolas" w:hAnsi="Consolas" w:eastAsia="Consolas" w:cs="Consolas"/>
          <w:b w:val="0"/>
          <w:bCs w:val="0"/>
          <w:color w:val="CCCCCC"/>
          <w:kern w:val="0"/>
          <w:sz w:val="16"/>
          <w:szCs w:val="16"/>
          <w:shd w:val="clear" w:fill="1F1F1F"/>
          <w:lang w:val="en-US" w:eastAsia="zh-CN" w:bidi="ar"/>
        </w:rPr>
        <w:t>;</w:t>
      </w:r>
    </w:p>
    <w:p w14:paraId="71B6D7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7DDC22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17F365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Estilização da imagem */</w:t>
      </w:r>
    </w:p>
    <w:p w14:paraId="64F0D8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.imagem</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8BD5C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transforma a imagem em um bloco, permitindo controle total sobre margens. */</w:t>
      </w:r>
    </w:p>
    <w:p w14:paraId="05B4E9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centraliza a imagem horizontalmente com 50px em margin do top */</w:t>
      </w:r>
    </w:p>
    <w:p w14:paraId="697CE3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define a largura da imagem como 50% do contêiner pai */</w:t>
      </w:r>
    </w:p>
    <w:p w14:paraId="1DB4D8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aplica bordas arredondadas à imagem */</w:t>
      </w:r>
    </w:p>
    <w:p w14:paraId="210DF0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adiciona sombra à imagem */</w:t>
      </w:r>
    </w:p>
    <w:p w14:paraId="03BAC4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DBDE7F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color w:val="FF0000"/>
          <w:sz w:val="24"/>
          <w:szCs w:val="24"/>
          <w:lang w:val="pt-B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697A2"/>
    <w:multiLevelType w:val="multilevel"/>
    <w:tmpl w:val="A5F697A2"/>
    <w:lvl w:ilvl="0" w:tentative="0">
      <w:start w:val="1"/>
      <w:numFmt w:val="decimal"/>
      <w:lvlText w:val="%1."/>
      <w:lvlJc w:val="left"/>
      <w:pPr>
        <w:tabs>
          <w:tab w:val="left" w:pos="425"/>
        </w:tabs>
        <w:ind w:left="425" w:leftChars="0" w:hanging="425" w:firstLineChars="0"/>
      </w:pPr>
      <w:rPr>
        <w:rFonts w:hint="default"/>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FFFFF7C"/>
    <w:multiLevelType w:val="singleLevel"/>
    <w:tmpl w:val="FFFFFF7C"/>
    <w:lvl w:ilvl="0" w:tentative="0">
      <w:start w:val="1"/>
      <w:numFmt w:val="decimal"/>
      <w:pStyle w:val="67"/>
      <w:lvlText w:val="%1."/>
      <w:lvlJc w:val="left"/>
      <w:pPr>
        <w:tabs>
          <w:tab w:val="left" w:pos="1492"/>
        </w:tabs>
        <w:ind w:left="1492" w:hanging="360"/>
      </w:pPr>
    </w:lvl>
  </w:abstractNum>
  <w:abstractNum w:abstractNumId="2">
    <w:nsid w:val="FFFFFF7D"/>
    <w:multiLevelType w:val="singleLevel"/>
    <w:tmpl w:val="FFFFFF7D"/>
    <w:lvl w:ilvl="0" w:tentative="0">
      <w:start w:val="1"/>
      <w:numFmt w:val="decimal"/>
      <w:pStyle w:val="103"/>
      <w:lvlText w:val="%1."/>
      <w:lvlJc w:val="left"/>
      <w:pPr>
        <w:tabs>
          <w:tab w:val="left" w:pos="1209"/>
        </w:tabs>
        <w:ind w:left="1209" w:hanging="360"/>
      </w:pPr>
    </w:lvl>
  </w:abstractNum>
  <w:abstractNum w:abstractNumId="3">
    <w:nsid w:val="FFFFFF7E"/>
    <w:multiLevelType w:val="singleLevel"/>
    <w:tmpl w:val="FFFFFF7E"/>
    <w:lvl w:ilvl="0" w:tentative="0">
      <w:start w:val="1"/>
      <w:numFmt w:val="decimal"/>
      <w:pStyle w:val="88"/>
      <w:lvlText w:val="%1."/>
      <w:lvlJc w:val="left"/>
      <w:pPr>
        <w:tabs>
          <w:tab w:val="left" w:pos="926"/>
        </w:tabs>
        <w:ind w:left="926" w:hanging="360"/>
      </w:pPr>
    </w:lvl>
  </w:abstractNum>
  <w:abstractNum w:abstractNumId="4">
    <w:nsid w:val="FFFFFF7F"/>
    <w:multiLevelType w:val="singleLevel"/>
    <w:tmpl w:val="FFFFFF7F"/>
    <w:lvl w:ilvl="0" w:tentative="0">
      <w:start w:val="1"/>
      <w:numFmt w:val="decimal"/>
      <w:pStyle w:val="62"/>
      <w:lvlText w:val="%1."/>
      <w:lvlJc w:val="left"/>
      <w:pPr>
        <w:tabs>
          <w:tab w:val="left" w:pos="643"/>
        </w:tabs>
        <w:ind w:left="643" w:hanging="360"/>
      </w:pPr>
    </w:lvl>
  </w:abstractNum>
  <w:abstractNum w:abstractNumId="5">
    <w:nsid w:val="FFFFFF80"/>
    <w:multiLevelType w:val="singleLevel"/>
    <w:tmpl w:val="FFFFFF80"/>
    <w:lvl w:ilvl="0" w:tentative="0">
      <w:start w:val="1"/>
      <w:numFmt w:val="bullet"/>
      <w:pStyle w:val="45"/>
      <w:lvlText w:val=""/>
      <w:lvlJc w:val="left"/>
      <w:pPr>
        <w:tabs>
          <w:tab w:val="left" w:pos="1492"/>
        </w:tabs>
        <w:ind w:left="1492" w:hanging="360"/>
      </w:pPr>
      <w:rPr>
        <w:rFonts w:hint="default" w:ascii="Symbol" w:hAnsi="Symbol"/>
      </w:rPr>
    </w:lvl>
  </w:abstractNum>
  <w:abstractNum w:abstractNumId="6">
    <w:nsid w:val="FFFFFF81"/>
    <w:multiLevelType w:val="singleLevel"/>
    <w:tmpl w:val="FFFFFF81"/>
    <w:lvl w:ilvl="0" w:tentative="0">
      <w:start w:val="1"/>
      <w:numFmt w:val="bullet"/>
      <w:pStyle w:val="89"/>
      <w:lvlText w:val=""/>
      <w:lvlJc w:val="left"/>
      <w:pPr>
        <w:tabs>
          <w:tab w:val="left" w:pos="1209"/>
        </w:tabs>
        <w:ind w:left="1209" w:hanging="360"/>
      </w:pPr>
      <w:rPr>
        <w:rFonts w:hint="default" w:ascii="Symbol" w:hAnsi="Symbol"/>
      </w:rPr>
    </w:lvl>
  </w:abstractNum>
  <w:abstractNum w:abstractNumId="7">
    <w:nsid w:val="FFFFFF82"/>
    <w:multiLevelType w:val="singleLevel"/>
    <w:tmpl w:val="FFFFFF82"/>
    <w:lvl w:ilvl="0" w:tentative="0">
      <w:start w:val="1"/>
      <w:numFmt w:val="bullet"/>
      <w:pStyle w:val="47"/>
      <w:lvlText w:val=""/>
      <w:lvlJc w:val="left"/>
      <w:pPr>
        <w:tabs>
          <w:tab w:val="left" w:pos="926"/>
        </w:tabs>
        <w:ind w:left="926" w:hanging="360"/>
      </w:pPr>
      <w:rPr>
        <w:rFonts w:hint="default" w:ascii="Symbol" w:hAnsi="Symbol"/>
      </w:rPr>
    </w:lvl>
  </w:abstractNum>
  <w:abstractNum w:abstractNumId="8">
    <w:nsid w:val="FFFFFF83"/>
    <w:multiLevelType w:val="singleLevel"/>
    <w:tmpl w:val="FFFFFF83"/>
    <w:lvl w:ilvl="0" w:tentative="0">
      <w:start w:val="1"/>
      <w:numFmt w:val="bullet"/>
      <w:pStyle w:val="50"/>
      <w:lvlText w:val=""/>
      <w:lvlJc w:val="left"/>
      <w:pPr>
        <w:tabs>
          <w:tab w:val="left" w:pos="643"/>
        </w:tabs>
        <w:ind w:left="643" w:hanging="360"/>
      </w:pPr>
      <w:rPr>
        <w:rFonts w:hint="default" w:ascii="Symbol" w:hAnsi="Symbol"/>
      </w:rPr>
    </w:lvl>
  </w:abstractNum>
  <w:abstractNum w:abstractNumId="9">
    <w:nsid w:val="FFFFFF88"/>
    <w:multiLevelType w:val="singleLevel"/>
    <w:tmpl w:val="FFFFFF88"/>
    <w:lvl w:ilvl="0" w:tentative="0">
      <w:start w:val="1"/>
      <w:numFmt w:val="decimal"/>
      <w:pStyle w:val="102"/>
      <w:lvlText w:val="%1."/>
      <w:lvlJc w:val="left"/>
      <w:pPr>
        <w:tabs>
          <w:tab w:val="left" w:pos="360"/>
        </w:tabs>
        <w:ind w:left="360" w:hanging="360"/>
      </w:pPr>
      <w:rPr>
        <w:rFonts w:hint="default"/>
      </w:rPr>
    </w:lvl>
  </w:abstractNum>
  <w:abstractNum w:abstractNumId="10">
    <w:nsid w:val="FFFFFF89"/>
    <w:multiLevelType w:val="singleLevel"/>
    <w:tmpl w:val="FFFFFF89"/>
    <w:lvl w:ilvl="0" w:tentative="0">
      <w:start w:val="1"/>
      <w:numFmt w:val="bullet"/>
      <w:pStyle w:val="97"/>
      <w:lvlText w:val=""/>
      <w:lvlJc w:val="left"/>
      <w:pPr>
        <w:tabs>
          <w:tab w:val="left" w:pos="360"/>
        </w:tabs>
        <w:ind w:left="360" w:hanging="360"/>
      </w:pPr>
      <w:rPr>
        <w:rFonts w:hint="default" w:ascii="Symbol" w:hAnsi="Symbol"/>
      </w:rPr>
    </w:lvl>
  </w:abstractNum>
  <w:num w:numId="1">
    <w:abstractNumId w:val="5"/>
  </w:num>
  <w:num w:numId="2">
    <w:abstractNumId w:val="7"/>
  </w:num>
  <w:num w:numId="3">
    <w:abstractNumId w:val="8"/>
  </w:num>
  <w:num w:numId="4">
    <w:abstractNumId w:val="4"/>
  </w:num>
  <w:num w:numId="5">
    <w:abstractNumId w:val="1"/>
  </w:num>
  <w:num w:numId="6">
    <w:abstractNumId w:val="3"/>
  </w:num>
  <w:num w:numId="7">
    <w:abstractNumId w:val="6"/>
  </w:num>
  <w:num w:numId="8">
    <w:abstractNumId w:val="10"/>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doNotBreakWrappedTables/>
    <w:doNotWrapTextWithPunct/>
    <w:doNotUseEastAsianBreak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37DFE"/>
    <w:rsid w:val="000408D9"/>
    <w:rsid w:val="00050A31"/>
    <w:rsid w:val="000716D2"/>
    <w:rsid w:val="00071AAB"/>
    <w:rsid w:val="000B259C"/>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629E"/>
    <w:rsid w:val="001A7B8E"/>
    <w:rsid w:val="001B34FD"/>
    <w:rsid w:val="00201333"/>
    <w:rsid w:val="00210FA7"/>
    <w:rsid w:val="00216417"/>
    <w:rsid w:val="00221840"/>
    <w:rsid w:val="002263CE"/>
    <w:rsid w:val="0026631D"/>
    <w:rsid w:val="0028105B"/>
    <w:rsid w:val="0028508B"/>
    <w:rsid w:val="002C2F53"/>
    <w:rsid w:val="002D4A07"/>
    <w:rsid w:val="0033518C"/>
    <w:rsid w:val="003437C2"/>
    <w:rsid w:val="0036428A"/>
    <w:rsid w:val="00377186"/>
    <w:rsid w:val="003A1C03"/>
    <w:rsid w:val="003E765A"/>
    <w:rsid w:val="00411BF7"/>
    <w:rsid w:val="00414627"/>
    <w:rsid w:val="00425D63"/>
    <w:rsid w:val="004308B3"/>
    <w:rsid w:val="004643D8"/>
    <w:rsid w:val="00476AE6"/>
    <w:rsid w:val="00497C24"/>
    <w:rsid w:val="004C7BA5"/>
    <w:rsid w:val="004E7628"/>
    <w:rsid w:val="004F48F2"/>
    <w:rsid w:val="00511417"/>
    <w:rsid w:val="005149B1"/>
    <w:rsid w:val="00552936"/>
    <w:rsid w:val="005647F2"/>
    <w:rsid w:val="005662D1"/>
    <w:rsid w:val="00573A09"/>
    <w:rsid w:val="005A4526"/>
    <w:rsid w:val="005C1B16"/>
    <w:rsid w:val="005D6CCA"/>
    <w:rsid w:val="005E53D0"/>
    <w:rsid w:val="006002EB"/>
    <w:rsid w:val="006128EF"/>
    <w:rsid w:val="006264B4"/>
    <w:rsid w:val="006318CD"/>
    <w:rsid w:val="00643033"/>
    <w:rsid w:val="00644CC3"/>
    <w:rsid w:val="00661468"/>
    <w:rsid w:val="006649F0"/>
    <w:rsid w:val="006716B7"/>
    <w:rsid w:val="0067245D"/>
    <w:rsid w:val="0068470E"/>
    <w:rsid w:val="006957CB"/>
    <w:rsid w:val="00695DCD"/>
    <w:rsid w:val="006A05CC"/>
    <w:rsid w:val="006A35A7"/>
    <w:rsid w:val="006A4E15"/>
    <w:rsid w:val="006D5108"/>
    <w:rsid w:val="007152D7"/>
    <w:rsid w:val="007333E1"/>
    <w:rsid w:val="00746C14"/>
    <w:rsid w:val="007C2C59"/>
    <w:rsid w:val="007C7003"/>
    <w:rsid w:val="00801F23"/>
    <w:rsid w:val="008020D4"/>
    <w:rsid w:val="00837632"/>
    <w:rsid w:val="008409BE"/>
    <w:rsid w:val="0085640F"/>
    <w:rsid w:val="008567AA"/>
    <w:rsid w:val="00892712"/>
    <w:rsid w:val="008A680A"/>
    <w:rsid w:val="008B0BB0"/>
    <w:rsid w:val="008C4BEC"/>
    <w:rsid w:val="008E6C4B"/>
    <w:rsid w:val="008F18C0"/>
    <w:rsid w:val="00907648"/>
    <w:rsid w:val="00930FDE"/>
    <w:rsid w:val="0093526A"/>
    <w:rsid w:val="00943754"/>
    <w:rsid w:val="0094391A"/>
    <w:rsid w:val="00984C93"/>
    <w:rsid w:val="00987CE1"/>
    <w:rsid w:val="009906A4"/>
    <w:rsid w:val="0099405C"/>
    <w:rsid w:val="009C600F"/>
    <w:rsid w:val="009D3723"/>
    <w:rsid w:val="009E04F2"/>
    <w:rsid w:val="00A03B7B"/>
    <w:rsid w:val="00A200C9"/>
    <w:rsid w:val="00A250D5"/>
    <w:rsid w:val="00A32F56"/>
    <w:rsid w:val="00A36028"/>
    <w:rsid w:val="00A42B73"/>
    <w:rsid w:val="00A6596A"/>
    <w:rsid w:val="00A825CA"/>
    <w:rsid w:val="00A91424"/>
    <w:rsid w:val="00AA2C77"/>
    <w:rsid w:val="00AC3FB9"/>
    <w:rsid w:val="00AC702A"/>
    <w:rsid w:val="00AD226F"/>
    <w:rsid w:val="00AD2CA7"/>
    <w:rsid w:val="00AE41C8"/>
    <w:rsid w:val="00B13A52"/>
    <w:rsid w:val="00B24CF4"/>
    <w:rsid w:val="00B26993"/>
    <w:rsid w:val="00B4570C"/>
    <w:rsid w:val="00B5208C"/>
    <w:rsid w:val="00B74876"/>
    <w:rsid w:val="00BB3A9B"/>
    <w:rsid w:val="00BB7C2B"/>
    <w:rsid w:val="00BC1664"/>
    <w:rsid w:val="00BC2546"/>
    <w:rsid w:val="00BD2FE4"/>
    <w:rsid w:val="00C04849"/>
    <w:rsid w:val="00C05085"/>
    <w:rsid w:val="00C11270"/>
    <w:rsid w:val="00C1593D"/>
    <w:rsid w:val="00C56C7E"/>
    <w:rsid w:val="00C73368"/>
    <w:rsid w:val="00C776A4"/>
    <w:rsid w:val="00C9393C"/>
    <w:rsid w:val="00CA2C6C"/>
    <w:rsid w:val="00CB4E5A"/>
    <w:rsid w:val="00CC0600"/>
    <w:rsid w:val="00CC78AC"/>
    <w:rsid w:val="00CF346E"/>
    <w:rsid w:val="00CF7953"/>
    <w:rsid w:val="00D07232"/>
    <w:rsid w:val="00D10245"/>
    <w:rsid w:val="00D21BDD"/>
    <w:rsid w:val="00D65F07"/>
    <w:rsid w:val="00D86641"/>
    <w:rsid w:val="00D92BB7"/>
    <w:rsid w:val="00DC76D2"/>
    <w:rsid w:val="00DD30ED"/>
    <w:rsid w:val="00E6404D"/>
    <w:rsid w:val="00E64C21"/>
    <w:rsid w:val="00E922C6"/>
    <w:rsid w:val="00EC24C6"/>
    <w:rsid w:val="00EE6444"/>
    <w:rsid w:val="00EF2933"/>
    <w:rsid w:val="00F05146"/>
    <w:rsid w:val="00F1115D"/>
    <w:rsid w:val="00F3513C"/>
    <w:rsid w:val="00F465C5"/>
    <w:rsid w:val="00F5180D"/>
    <w:rsid w:val="00F51B21"/>
    <w:rsid w:val="00F51D87"/>
    <w:rsid w:val="00F534DB"/>
    <w:rsid w:val="00F76337"/>
    <w:rsid w:val="00F8455C"/>
    <w:rsid w:val="00FE1EC4"/>
    <w:rsid w:val="00FF2C93"/>
    <w:rsid w:val="11E81E47"/>
    <w:rsid w:val="12271064"/>
    <w:rsid w:val="1623294B"/>
    <w:rsid w:val="3CD41644"/>
    <w:rsid w:val="617F76F8"/>
    <w:rsid w:val="6A3F3B02"/>
    <w:rsid w:val="6DF95873"/>
    <w:rsid w:val="705C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line="240" w:lineRule="auto"/>
      <w:ind w:left="283"/>
      <w:jc w:val="both"/>
    </w:pPr>
    <w:rPr>
      <w:rFonts w:cs="Tahoma" w:asciiTheme="minorHAnsi" w:hAnsiTheme="minorHAnsi" w:eastAsiaTheme="minorEastAsia"/>
      <w:sz w:val="22"/>
      <w:szCs w:val="22"/>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semiHidden/>
    <w:unhideWhenUsed/>
    <w:qFormat/>
    <w:uiPriority w:val="0"/>
    <w:pPr>
      <w:keepNext/>
      <w:spacing w:before="240" w:after="60"/>
      <w:outlineLvl w:val="1"/>
    </w:pPr>
    <w:rPr>
      <w:rFonts w:ascii="Arial" w:hAnsi="Arial"/>
      <w:b/>
      <w:i/>
      <w:sz w:val="28"/>
    </w:rPr>
  </w:style>
  <w:style w:type="paragraph" w:styleId="4">
    <w:name w:val="heading 3"/>
    <w:basedOn w:val="1"/>
    <w:next w:val="1"/>
    <w:semiHidden/>
    <w:unhideWhenUsed/>
    <w:qFormat/>
    <w:uiPriority w:val="0"/>
    <w:pPr>
      <w:keepNext/>
      <w:spacing w:before="240" w:after="60"/>
      <w:outlineLvl w:val="2"/>
    </w:pPr>
    <w:rPr>
      <w:rFonts w:ascii="Arial" w:hAnsi="Arial"/>
      <w:b/>
      <w:sz w:val="26"/>
    </w:rPr>
  </w:style>
  <w:style w:type="paragraph" w:styleId="5">
    <w:name w:val="heading 4"/>
    <w:basedOn w:val="1"/>
    <w:next w:val="1"/>
    <w:semiHidden/>
    <w:unhideWhenUsed/>
    <w:qFormat/>
    <w:uiPriority w:val="0"/>
    <w:pPr>
      <w:keepNext/>
      <w:spacing w:before="240" w:after="60"/>
      <w:outlineLvl w:val="3"/>
    </w:pPr>
    <w:rPr>
      <w:b/>
      <w:sz w:val="28"/>
    </w:rPr>
  </w:style>
  <w:style w:type="paragraph" w:styleId="6">
    <w:name w:val="heading 5"/>
    <w:basedOn w:val="1"/>
    <w:next w:val="1"/>
    <w:semiHidden/>
    <w:unhideWhenUsed/>
    <w:qFormat/>
    <w:uiPriority w:val="0"/>
    <w:pPr>
      <w:spacing w:before="240" w:after="60"/>
      <w:outlineLvl w:val="4"/>
    </w:pPr>
    <w:rPr>
      <w:b/>
      <w:i/>
      <w:sz w:val="26"/>
    </w:rPr>
  </w:style>
  <w:style w:type="paragraph" w:styleId="7">
    <w:name w:val="heading 6"/>
    <w:basedOn w:val="1"/>
    <w:next w:val="1"/>
    <w:semiHidden/>
    <w:unhideWhenUsed/>
    <w:qFormat/>
    <w:uiPriority w:val="0"/>
    <w:pPr>
      <w:spacing w:before="240" w:after="60"/>
      <w:outlineLvl w:val="5"/>
    </w:pPr>
    <w:rPr>
      <w:b/>
      <w:sz w:val="22"/>
    </w:rPr>
  </w:style>
  <w:style w:type="paragraph" w:styleId="8">
    <w:name w:val="heading 7"/>
    <w:basedOn w:val="1"/>
    <w:next w:val="1"/>
    <w:semiHidden/>
    <w:unhideWhenUsed/>
    <w:qFormat/>
    <w:uiPriority w:val="0"/>
    <w:pPr>
      <w:spacing w:before="240" w:after="60"/>
      <w:outlineLvl w:val="6"/>
    </w:pPr>
  </w:style>
  <w:style w:type="paragraph" w:styleId="9">
    <w:name w:val="heading 8"/>
    <w:basedOn w:val="1"/>
    <w:next w:val="1"/>
    <w:semiHidden/>
    <w:unhideWhenUsed/>
    <w:qFormat/>
    <w:uiPriority w:val="0"/>
    <w:pPr>
      <w:spacing w:before="240" w:after="60"/>
      <w:outlineLvl w:val="7"/>
    </w:pPr>
    <w:rPr>
      <w:i/>
    </w:rPr>
  </w:style>
  <w:style w:type="paragraph" w:styleId="10">
    <w:name w:val="heading 9"/>
    <w:basedOn w:val="1"/>
    <w:next w:val="1"/>
    <w:semiHidden/>
    <w:unhideWhenUsed/>
    <w:qFormat/>
    <w:uiPriority w:val="0"/>
    <w:pPr>
      <w:spacing w:before="240" w:after="60"/>
      <w:outlineLvl w:val="8"/>
    </w:pPr>
    <w:rPr>
      <w:rFonts w:ascii="Arial" w:hAnsi="Arial"/>
      <w:sz w:val="22"/>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endnote reference"/>
    <w:basedOn w:val="11"/>
    <w:qFormat/>
    <w:uiPriority w:val="0"/>
    <w:rPr>
      <w:vertAlign w:val="superscript"/>
    </w:rPr>
  </w:style>
  <w:style w:type="character" w:styleId="14">
    <w:name w:val="Strong"/>
    <w:basedOn w:val="11"/>
    <w:qFormat/>
    <w:uiPriority w:val="0"/>
    <w:rPr>
      <w:b/>
      <w:bCs/>
    </w:rPr>
  </w:style>
  <w:style w:type="character" w:styleId="15">
    <w:name w:val="HTML Variable"/>
    <w:basedOn w:val="11"/>
    <w:uiPriority w:val="0"/>
    <w:rPr>
      <w:i/>
      <w:iCs/>
    </w:rPr>
  </w:style>
  <w:style w:type="character" w:styleId="16">
    <w:name w:val="annotation reference"/>
    <w:basedOn w:val="11"/>
    <w:qFormat/>
    <w:uiPriority w:val="0"/>
    <w:rPr>
      <w:sz w:val="21"/>
      <w:szCs w:val="21"/>
    </w:rPr>
  </w:style>
  <w:style w:type="character" w:styleId="17">
    <w:name w:val="FollowedHyperlink"/>
    <w:basedOn w:val="11"/>
    <w:qFormat/>
    <w:uiPriority w:val="0"/>
    <w:rPr>
      <w:color w:val="800080"/>
      <w:u w:val="single"/>
    </w:rPr>
  </w:style>
  <w:style w:type="character" w:styleId="18">
    <w:name w:val="HTML Code"/>
    <w:basedOn w:val="11"/>
    <w:qFormat/>
    <w:uiPriority w:val="0"/>
    <w:rPr>
      <w:rFonts w:ascii="Courier New" w:hAnsi="Courier New" w:cs="Courier New"/>
      <w:sz w:val="20"/>
      <w:szCs w:val="20"/>
    </w:rPr>
  </w:style>
  <w:style w:type="character" w:styleId="19">
    <w:name w:val="HTML Acronym"/>
    <w:basedOn w:val="11"/>
    <w:qFormat/>
    <w:uiPriority w:val="0"/>
  </w:style>
  <w:style w:type="character" w:styleId="20">
    <w:name w:val="Emphasis"/>
    <w:basedOn w:val="11"/>
    <w:qFormat/>
    <w:uiPriority w:val="0"/>
    <w:rPr>
      <w:i/>
      <w:iCs/>
    </w:rPr>
  </w:style>
  <w:style w:type="character" w:styleId="21">
    <w:name w:val="line number"/>
    <w:basedOn w:val="11"/>
    <w:qFormat/>
    <w:uiPriority w:val="0"/>
  </w:style>
  <w:style w:type="character" w:styleId="22">
    <w:name w:val="HTML Sample"/>
    <w:basedOn w:val="11"/>
    <w:qFormat/>
    <w:uiPriority w:val="0"/>
    <w:rPr>
      <w:rFonts w:ascii="Courier New" w:hAnsi="Courier New" w:cs="Courier New"/>
    </w:rPr>
  </w:style>
  <w:style w:type="character" w:styleId="23">
    <w:name w:val="HTML Typewriter"/>
    <w:basedOn w:val="11"/>
    <w:qFormat/>
    <w:uiPriority w:val="0"/>
    <w:rPr>
      <w:rFonts w:ascii="Courier New" w:hAnsi="Courier New" w:cs="Courier New"/>
      <w:sz w:val="20"/>
      <w:szCs w:val="20"/>
    </w:rPr>
  </w:style>
  <w:style w:type="character" w:styleId="24">
    <w:name w:val="footnote reference"/>
    <w:basedOn w:val="11"/>
    <w:uiPriority w:val="0"/>
    <w:rPr>
      <w:vertAlign w:val="superscript"/>
    </w:rPr>
  </w:style>
  <w:style w:type="character" w:styleId="25">
    <w:name w:val="HTML Cite"/>
    <w:basedOn w:val="11"/>
    <w:qFormat/>
    <w:uiPriority w:val="0"/>
    <w:rPr>
      <w:i/>
      <w:iCs/>
    </w:rPr>
  </w:style>
  <w:style w:type="character" w:styleId="26">
    <w:name w:val="HTML Definition"/>
    <w:basedOn w:val="11"/>
    <w:qFormat/>
    <w:uiPriority w:val="0"/>
    <w:rPr>
      <w:i/>
      <w:iCs/>
    </w:rPr>
  </w:style>
  <w:style w:type="character" w:styleId="27">
    <w:name w:val="Hyperlink"/>
    <w:basedOn w:val="11"/>
    <w:qFormat/>
    <w:uiPriority w:val="0"/>
    <w:rPr>
      <w:color w:val="0000FF"/>
      <w:u w:val="single"/>
    </w:rPr>
  </w:style>
  <w:style w:type="character" w:styleId="28">
    <w:name w:val="page number"/>
    <w:basedOn w:val="11"/>
    <w:qFormat/>
    <w:uiPriority w:val="0"/>
  </w:style>
  <w:style w:type="character" w:styleId="29">
    <w:name w:val="HTML Keyboard"/>
    <w:basedOn w:val="11"/>
    <w:qFormat/>
    <w:uiPriority w:val="0"/>
    <w:rPr>
      <w:rFonts w:ascii="Courier New" w:hAnsi="Courier New" w:cs="Courier New"/>
      <w:sz w:val="20"/>
      <w:szCs w:val="20"/>
    </w:rPr>
  </w:style>
  <w:style w:type="paragraph" w:styleId="30">
    <w:name w:val="toc 2"/>
    <w:basedOn w:val="1"/>
    <w:next w:val="1"/>
    <w:qFormat/>
    <w:uiPriority w:val="0"/>
    <w:pPr>
      <w:ind w:left="420" w:leftChars="200"/>
    </w:pPr>
  </w:style>
  <w:style w:type="paragraph" w:styleId="31">
    <w:name w:val="List"/>
    <w:basedOn w:val="1"/>
    <w:qFormat/>
    <w:uiPriority w:val="0"/>
    <w:pPr>
      <w:ind w:left="283" w:hanging="283"/>
    </w:pPr>
  </w:style>
  <w:style w:type="paragraph" w:styleId="32">
    <w:name w:val="Body Text First Indent 2"/>
    <w:basedOn w:val="33"/>
    <w:qFormat/>
    <w:uiPriority w:val="0"/>
    <w:pPr>
      <w:ind w:firstLine="210"/>
    </w:pPr>
  </w:style>
  <w:style w:type="paragraph" w:styleId="33">
    <w:name w:val="Body Text Indent"/>
    <w:basedOn w:val="1"/>
    <w:qFormat/>
    <w:uiPriority w:val="0"/>
    <w:pPr>
      <w:spacing w:after="120"/>
      <w:ind w:left="283"/>
    </w:pPr>
  </w:style>
  <w:style w:type="paragraph" w:styleId="34">
    <w:name w:val="toc 9"/>
    <w:basedOn w:val="1"/>
    <w:next w:val="1"/>
    <w:qFormat/>
    <w:uiPriority w:val="0"/>
    <w:pPr>
      <w:ind w:left="3360" w:leftChars="1600"/>
    </w:pPr>
  </w:style>
  <w:style w:type="paragraph" w:styleId="35">
    <w:name w:val="Body Text"/>
    <w:basedOn w:val="1"/>
    <w:qFormat/>
    <w:uiPriority w:val="0"/>
    <w:pPr>
      <w:spacing w:after="120"/>
    </w:pPr>
  </w:style>
  <w:style w:type="paragraph" w:styleId="36">
    <w:name w:val="toc 6"/>
    <w:basedOn w:val="1"/>
    <w:next w:val="1"/>
    <w:uiPriority w:val="0"/>
    <w:pPr>
      <w:ind w:left="2100" w:leftChars="1000"/>
    </w:pPr>
  </w:style>
  <w:style w:type="paragraph" w:styleId="37">
    <w:name w:val="Block Text"/>
    <w:basedOn w:val="1"/>
    <w:qFormat/>
    <w:uiPriority w:val="0"/>
    <w:pPr>
      <w:spacing w:after="120"/>
      <w:ind w:left="1440" w:right="1440"/>
    </w:pPr>
  </w:style>
  <w:style w:type="paragraph" w:styleId="38">
    <w:name w:val="annotation text"/>
    <w:basedOn w:val="1"/>
    <w:qFormat/>
    <w:uiPriority w:val="0"/>
    <w:pPr>
      <w:jc w:val="left"/>
    </w:pPr>
  </w:style>
  <w:style w:type="paragraph" w:styleId="39">
    <w:name w:val="toc 5"/>
    <w:basedOn w:val="1"/>
    <w:next w:val="1"/>
    <w:qFormat/>
    <w:uiPriority w:val="0"/>
    <w:pPr>
      <w:ind w:left="1680" w:leftChars="800"/>
    </w:pPr>
  </w:style>
  <w:style w:type="paragraph" w:styleId="40">
    <w:name w:val="Body Text Indent 2"/>
    <w:basedOn w:val="1"/>
    <w:uiPriority w:val="0"/>
    <w:pPr>
      <w:spacing w:after="120" w:line="480" w:lineRule="auto"/>
      <w:ind w:left="283"/>
    </w:pPr>
  </w:style>
  <w:style w:type="paragraph" w:styleId="41">
    <w:name w:val="index 8"/>
    <w:basedOn w:val="1"/>
    <w:next w:val="1"/>
    <w:qFormat/>
    <w:uiPriority w:val="0"/>
    <w:pPr>
      <w:ind w:left="1400" w:leftChars="1400"/>
    </w:pPr>
  </w:style>
  <w:style w:type="paragraph" w:styleId="42">
    <w:name w:val="table of figures"/>
    <w:basedOn w:val="1"/>
    <w:next w:val="1"/>
    <w:qFormat/>
    <w:uiPriority w:val="0"/>
    <w:pPr>
      <w:ind w:leftChars="200" w:hanging="200" w:hangingChars="200"/>
    </w:pPr>
  </w:style>
  <w:style w:type="paragraph" w:styleId="43">
    <w:name w:val="Title"/>
    <w:basedOn w:val="1"/>
    <w:qFormat/>
    <w:uiPriority w:val="0"/>
    <w:pPr>
      <w:spacing w:before="240" w:after="60"/>
      <w:jc w:val="center"/>
      <w:outlineLvl w:val="0"/>
    </w:pPr>
    <w:rPr>
      <w:rFonts w:ascii="Arial" w:hAnsi="Arial" w:cs="Arial"/>
      <w:b/>
      <w:bCs/>
      <w:kern w:val="28"/>
      <w:sz w:val="32"/>
      <w:szCs w:val="32"/>
    </w:rPr>
  </w:style>
  <w:style w:type="paragraph" w:styleId="44">
    <w:name w:val="List 4"/>
    <w:basedOn w:val="1"/>
    <w:qFormat/>
    <w:uiPriority w:val="0"/>
    <w:pPr>
      <w:ind w:left="1132" w:hanging="283"/>
    </w:pPr>
  </w:style>
  <w:style w:type="paragraph" w:styleId="45">
    <w:name w:val="List Bullet 5"/>
    <w:basedOn w:val="1"/>
    <w:qFormat/>
    <w:uiPriority w:val="0"/>
    <w:pPr>
      <w:numPr>
        <w:ilvl w:val="0"/>
        <w:numId w:val="1"/>
      </w:numPr>
    </w:pPr>
  </w:style>
  <w:style w:type="paragraph" w:styleId="46">
    <w:name w:val="endnote text"/>
    <w:basedOn w:val="1"/>
    <w:qFormat/>
    <w:uiPriority w:val="0"/>
    <w:pPr>
      <w:snapToGrid w:val="0"/>
      <w:jc w:val="left"/>
    </w:pPr>
  </w:style>
  <w:style w:type="paragraph" w:styleId="47">
    <w:name w:val="List Bullet 3"/>
    <w:basedOn w:val="1"/>
    <w:qFormat/>
    <w:uiPriority w:val="0"/>
    <w:pPr>
      <w:numPr>
        <w:ilvl w:val="0"/>
        <w:numId w:val="2"/>
      </w:numPr>
    </w:pPr>
  </w:style>
  <w:style w:type="paragraph" w:styleId="48">
    <w:name w:val="Normal (Web)"/>
    <w:basedOn w:val="1"/>
    <w:qFormat/>
    <w:uiPriority w:val="0"/>
    <w:rPr>
      <w:szCs w:val="24"/>
    </w:rPr>
  </w:style>
  <w:style w:type="paragraph" w:styleId="49">
    <w:name w:val="index 2"/>
    <w:basedOn w:val="1"/>
    <w:next w:val="1"/>
    <w:qFormat/>
    <w:uiPriority w:val="0"/>
    <w:pPr>
      <w:ind w:left="200" w:leftChars="200"/>
    </w:pPr>
  </w:style>
  <w:style w:type="paragraph" w:styleId="50">
    <w:name w:val="List Bullet 2"/>
    <w:basedOn w:val="1"/>
    <w:qFormat/>
    <w:uiPriority w:val="0"/>
    <w:pPr>
      <w:numPr>
        <w:ilvl w:val="0"/>
        <w:numId w:val="3"/>
      </w:numPr>
    </w:pPr>
  </w:style>
  <w:style w:type="paragraph" w:styleId="51">
    <w:name w:val="Salutation"/>
    <w:basedOn w:val="1"/>
    <w:next w:val="1"/>
    <w:qFormat/>
    <w:uiPriority w:val="0"/>
  </w:style>
  <w:style w:type="paragraph" w:styleId="52">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40" w:lineRule="auto"/>
      <w:ind w:left="283"/>
      <w:jc w:val="both"/>
    </w:pPr>
    <w:rPr>
      <w:rFonts w:ascii="Courier New" w:hAnsi="Courier New" w:cs="Courier New" w:eastAsiaTheme="minorEastAsia"/>
      <w:kern w:val="2"/>
      <w:sz w:val="24"/>
      <w:szCs w:val="24"/>
      <w:lang w:val="en-US" w:eastAsia="zh-CN" w:bidi="ar-SA"/>
    </w:rPr>
  </w:style>
  <w:style w:type="paragraph" w:styleId="53">
    <w:name w:val="index 7"/>
    <w:basedOn w:val="1"/>
    <w:next w:val="1"/>
    <w:qFormat/>
    <w:uiPriority w:val="0"/>
    <w:pPr>
      <w:ind w:left="1200" w:leftChars="1200"/>
    </w:pPr>
  </w:style>
  <w:style w:type="paragraph" w:styleId="54">
    <w:name w:val="Plain Text"/>
    <w:basedOn w:val="1"/>
    <w:qFormat/>
    <w:uiPriority w:val="0"/>
    <w:rPr>
      <w:rFonts w:ascii="Courier New" w:hAnsi="Courier New" w:cs="Courier New"/>
      <w:sz w:val="20"/>
    </w:rPr>
  </w:style>
  <w:style w:type="paragraph" w:styleId="55">
    <w:name w:val="toc 4"/>
    <w:basedOn w:val="1"/>
    <w:next w:val="1"/>
    <w:qFormat/>
    <w:uiPriority w:val="0"/>
    <w:pPr>
      <w:ind w:left="1260" w:leftChars="600"/>
    </w:pPr>
  </w:style>
  <w:style w:type="paragraph" w:styleId="56">
    <w:name w:val="List Continue"/>
    <w:basedOn w:val="1"/>
    <w:qFormat/>
    <w:uiPriority w:val="0"/>
    <w:pPr>
      <w:spacing w:after="120"/>
      <w:ind w:left="283"/>
    </w:pPr>
  </w:style>
  <w:style w:type="paragraph" w:styleId="57">
    <w:name w:val="envelope address"/>
    <w:basedOn w:val="1"/>
    <w:qFormat/>
    <w:uiPriority w:val="0"/>
    <w:pPr>
      <w:framePr w:w="7938" w:h="1984" w:hRule="exact" w:hSpace="141" w:wrap="around" w:vAnchor="margin" w:hAnchor="page" w:xAlign="center" w:yAlign="bottom"/>
      <w:ind w:left="2835"/>
    </w:pPr>
    <w:rPr>
      <w:rFonts w:ascii="Arial" w:hAnsi="Arial" w:cs="Arial"/>
      <w:szCs w:val="24"/>
    </w:rPr>
  </w:style>
  <w:style w:type="paragraph" w:styleId="58">
    <w:name w:val="toc 8"/>
    <w:basedOn w:val="1"/>
    <w:next w:val="1"/>
    <w:qFormat/>
    <w:uiPriority w:val="0"/>
    <w:pPr>
      <w:ind w:left="2940" w:leftChars="1400"/>
    </w:pPr>
  </w:style>
  <w:style w:type="paragraph" w:styleId="59">
    <w:name w:val="Body Text 3"/>
    <w:basedOn w:val="1"/>
    <w:qFormat/>
    <w:uiPriority w:val="0"/>
    <w:pPr>
      <w:spacing w:after="120"/>
    </w:pPr>
    <w:rPr>
      <w:sz w:val="16"/>
      <w:szCs w:val="16"/>
    </w:rPr>
  </w:style>
  <w:style w:type="paragraph" w:styleId="60">
    <w:name w:val="Signature"/>
    <w:basedOn w:val="1"/>
    <w:qFormat/>
    <w:uiPriority w:val="0"/>
    <w:pPr>
      <w:ind w:left="4252"/>
    </w:pPr>
  </w:style>
  <w:style w:type="paragraph" w:styleId="61">
    <w:name w:val="HTML Preformatted"/>
    <w:basedOn w:val="1"/>
    <w:qFormat/>
    <w:uiPriority w:val="0"/>
    <w:rPr>
      <w:rFonts w:ascii="Courier New" w:hAnsi="Courier New" w:cs="Courier New"/>
      <w:sz w:val="20"/>
    </w:rPr>
  </w:style>
  <w:style w:type="paragraph" w:styleId="62">
    <w:name w:val="List Number 2"/>
    <w:basedOn w:val="1"/>
    <w:qFormat/>
    <w:uiPriority w:val="0"/>
    <w:pPr>
      <w:numPr>
        <w:ilvl w:val="0"/>
        <w:numId w:val="4"/>
      </w:numPr>
    </w:pPr>
  </w:style>
  <w:style w:type="paragraph" w:styleId="63">
    <w:name w:val="index heading"/>
    <w:basedOn w:val="1"/>
    <w:next w:val="64"/>
    <w:qFormat/>
    <w:uiPriority w:val="0"/>
    <w:rPr>
      <w:rFonts w:ascii="Arial" w:hAnsi="Arial" w:cs="Arial"/>
      <w:b/>
      <w:bCs/>
    </w:rPr>
  </w:style>
  <w:style w:type="paragraph" w:styleId="64">
    <w:name w:val="index 1"/>
    <w:basedOn w:val="1"/>
    <w:next w:val="1"/>
    <w:qFormat/>
    <w:uiPriority w:val="0"/>
  </w:style>
  <w:style w:type="paragraph" w:styleId="65">
    <w:name w:val="Body Text 2"/>
    <w:basedOn w:val="1"/>
    <w:qFormat/>
    <w:uiPriority w:val="0"/>
    <w:pPr>
      <w:spacing w:after="120" w:line="480" w:lineRule="auto"/>
    </w:pPr>
  </w:style>
  <w:style w:type="paragraph" w:styleId="66">
    <w:name w:val="header"/>
    <w:basedOn w:val="1"/>
    <w:qFormat/>
    <w:uiPriority w:val="0"/>
    <w:pPr>
      <w:tabs>
        <w:tab w:val="center" w:pos="4252"/>
        <w:tab w:val="right" w:pos="8504"/>
      </w:tabs>
    </w:pPr>
  </w:style>
  <w:style w:type="paragraph" w:styleId="67">
    <w:name w:val="List Number 5"/>
    <w:basedOn w:val="1"/>
    <w:qFormat/>
    <w:uiPriority w:val="0"/>
    <w:pPr>
      <w:numPr>
        <w:ilvl w:val="0"/>
        <w:numId w:val="5"/>
      </w:numPr>
    </w:pPr>
  </w:style>
  <w:style w:type="paragraph" w:styleId="68">
    <w:name w:val="index 6"/>
    <w:basedOn w:val="1"/>
    <w:next w:val="1"/>
    <w:qFormat/>
    <w:uiPriority w:val="0"/>
    <w:pPr>
      <w:ind w:left="1000" w:leftChars="1000"/>
    </w:pPr>
  </w:style>
  <w:style w:type="paragraph" w:styleId="69">
    <w:name w:val="index 9"/>
    <w:basedOn w:val="1"/>
    <w:next w:val="1"/>
    <w:qFormat/>
    <w:uiPriority w:val="0"/>
    <w:pPr>
      <w:ind w:left="1600" w:leftChars="1600"/>
    </w:pPr>
  </w:style>
  <w:style w:type="paragraph" w:styleId="70">
    <w:name w:val="annotation subject"/>
    <w:basedOn w:val="38"/>
    <w:next w:val="38"/>
    <w:qFormat/>
    <w:uiPriority w:val="0"/>
    <w:rPr>
      <w:b/>
      <w:bCs/>
    </w:rPr>
  </w:style>
  <w:style w:type="paragraph" w:styleId="71">
    <w:name w:val="List Continue 3"/>
    <w:basedOn w:val="1"/>
    <w:qFormat/>
    <w:uiPriority w:val="0"/>
    <w:pPr>
      <w:spacing w:after="120"/>
      <w:ind w:left="849"/>
    </w:pPr>
  </w:style>
  <w:style w:type="paragraph" w:styleId="72">
    <w:name w:val="footer"/>
    <w:basedOn w:val="1"/>
    <w:qFormat/>
    <w:uiPriority w:val="0"/>
    <w:pPr>
      <w:tabs>
        <w:tab w:val="center" w:pos="4252"/>
        <w:tab w:val="right" w:pos="8504"/>
      </w:tabs>
    </w:pPr>
  </w:style>
  <w:style w:type="paragraph" w:styleId="73">
    <w:name w:val="HTML Address"/>
    <w:basedOn w:val="1"/>
    <w:qFormat/>
    <w:uiPriority w:val="0"/>
    <w:rPr>
      <w:i/>
      <w:iCs/>
    </w:rPr>
  </w:style>
  <w:style w:type="paragraph" w:styleId="74">
    <w:name w:val="index 4"/>
    <w:basedOn w:val="1"/>
    <w:next w:val="1"/>
    <w:qFormat/>
    <w:uiPriority w:val="0"/>
    <w:pPr>
      <w:ind w:left="600" w:leftChars="600"/>
    </w:pPr>
  </w:style>
  <w:style w:type="paragraph" w:styleId="7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76">
    <w:name w:val="Document Map"/>
    <w:basedOn w:val="1"/>
    <w:qFormat/>
    <w:uiPriority w:val="0"/>
    <w:pPr>
      <w:shd w:val="clear" w:color="auto" w:fill="000080"/>
    </w:pPr>
  </w:style>
  <w:style w:type="paragraph" w:styleId="77">
    <w:name w:val="caption"/>
    <w:basedOn w:val="1"/>
    <w:next w:val="1"/>
    <w:semiHidden/>
    <w:unhideWhenUsed/>
    <w:qFormat/>
    <w:uiPriority w:val="0"/>
    <w:rPr>
      <w:rFonts w:ascii="Arial" w:hAnsi="Arial" w:eastAsia="SimHei" w:cs="Arial"/>
      <w:sz w:val="20"/>
    </w:rPr>
  </w:style>
  <w:style w:type="paragraph" w:styleId="78">
    <w:name w:val="toc 7"/>
    <w:basedOn w:val="1"/>
    <w:next w:val="1"/>
    <w:qFormat/>
    <w:uiPriority w:val="0"/>
    <w:pPr>
      <w:ind w:left="2520" w:leftChars="1200"/>
    </w:pPr>
  </w:style>
  <w:style w:type="paragraph" w:styleId="79">
    <w:name w:val="List Continue 2"/>
    <w:basedOn w:val="1"/>
    <w:qFormat/>
    <w:uiPriority w:val="0"/>
    <w:pPr>
      <w:spacing w:after="120"/>
      <w:ind w:left="566"/>
    </w:pPr>
  </w:style>
  <w:style w:type="paragraph" w:styleId="80">
    <w:name w:val="toa heading"/>
    <w:basedOn w:val="1"/>
    <w:next w:val="1"/>
    <w:qFormat/>
    <w:uiPriority w:val="0"/>
    <w:pPr>
      <w:spacing w:before="120"/>
    </w:pPr>
    <w:rPr>
      <w:rFonts w:ascii="Arial" w:hAnsi="Arial" w:cs="Arial"/>
      <w:sz w:val="24"/>
      <w:szCs w:val="24"/>
    </w:rPr>
  </w:style>
  <w:style w:type="paragraph" w:styleId="81">
    <w:name w:val="List 3"/>
    <w:basedOn w:val="1"/>
    <w:qFormat/>
    <w:uiPriority w:val="0"/>
    <w:pPr>
      <w:ind w:left="849" w:hanging="283"/>
    </w:pPr>
  </w:style>
  <w:style w:type="paragraph" w:styleId="82">
    <w:name w:val="Body Text Indent 3"/>
    <w:basedOn w:val="1"/>
    <w:qFormat/>
    <w:uiPriority w:val="0"/>
    <w:pPr>
      <w:spacing w:after="120"/>
      <w:ind w:left="283"/>
    </w:pPr>
    <w:rPr>
      <w:sz w:val="16"/>
      <w:szCs w:val="16"/>
    </w:rPr>
  </w:style>
  <w:style w:type="paragraph" w:styleId="83">
    <w:name w:val="table of authorities"/>
    <w:basedOn w:val="1"/>
    <w:next w:val="1"/>
    <w:qFormat/>
    <w:uiPriority w:val="0"/>
    <w:pPr>
      <w:ind w:left="420" w:leftChars="200"/>
    </w:pPr>
  </w:style>
  <w:style w:type="paragraph" w:styleId="84">
    <w:name w:val="Date"/>
    <w:basedOn w:val="1"/>
    <w:next w:val="1"/>
    <w:qFormat/>
    <w:uiPriority w:val="0"/>
  </w:style>
  <w:style w:type="paragraph" w:styleId="85">
    <w:name w:val="toc 3"/>
    <w:basedOn w:val="1"/>
    <w:next w:val="1"/>
    <w:qFormat/>
    <w:uiPriority w:val="0"/>
    <w:pPr>
      <w:ind w:left="840" w:leftChars="400"/>
    </w:pPr>
  </w:style>
  <w:style w:type="paragraph" w:styleId="86">
    <w:name w:val="List 5"/>
    <w:basedOn w:val="1"/>
    <w:qFormat/>
    <w:uiPriority w:val="0"/>
    <w:pPr>
      <w:ind w:left="1415" w:hanging="283"/>
    </w:pPr>
  </w:style>
  <w:style w:type="paragraph" w:styleId="87">
    <w:name w:val="Closing"/>
    <w:basedOn w:val="1"/>
    <w:qFormat/>
    <w:uiPriority w:val="0"/>
    <w:pPr>
      <w:ind w:left="4252"/>
    </w:pPr>
  </w:style>
  <w:style w:type="paragraph" w:styleId="88">
    <w:name w:val="List Number 3"/>
    <w:basedOn w:val="1"/>
    <w:qFormat/>
    <w:uiPriority w:val="0"/>
    <w:pPr>
      <w:numPr>
        <w:ilvl w:val="0"/>
        <w:numId w:val="6"/>
      </w:numPr>
    </w:pPr>
  </w:style>
  <w:style w:type="paragraph" w:styleId="89">
    <w:name w:val="List Bullet 4"/>
    <w:basedOn w:val="1"/>
    <w:qFormat/>
    <w:uiPriority w:val="0"/>
    <w:pPr>
      <w:numPr>
        <w:ilvl w:val="0"/>
        <w:numId w:val="7"/>
      </w:numPr>
    </w:pPr>
  </w:style>
  <w:style w:type="paragraph" w:styleId="90">
    <w:name w:val="E-mail Signature"/>
    <w:basedOn w:val="1"/>
    <w:qFormat/>
    <w:uiPriority w:val="0"/>
  </w:style>
  <w:style w:type="paragraph" w:styleId="91">
    <w:name w:val="Balloon Text"/>
    <w:basedOn w:val="1"/>
    <w:qFormat/>
    <w:uiPriority w:val="0"/>
    <w:rPr>
      <w:sz w:val="16"/>
      <w:szCs w:val="16"/>
    </w:rPr>
  </w:style>
  <w:style w:type="paragraph" w:styleId="92">
    <w:name w:val="List Continue 4"/>
    <w:basedOn w:val="1"/>
    <w:qFormat/>
    <w:uiPriority w:val="0"/>
    <w:pPr>
      <w:spacing w:after="120"/>
      <w:ind w:left="1132"/>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index 3"/>
    <w:basedOn w:val="1"/>
    <w:next w:val="1"/>
    <w:qFormat/>
    <w:uiPriority w:val="0"/>
    <w:pPr>
      <w:ind w:left="400" w:leftChars="400"/>
    </w:pPr>
  </w:style>
  <w:style w:type="paragraph" w:styleId="95">
    <w:name w:val="List 2"/>
    <w:basedOn w:val="1"/>
    <w:qFormat/>
    <w:uiPriority w:val="0"/>
    <w:pPr>
      <w:ind w:left="566" w:hanging="283"/>
    </w:pPr>
  </w:style>
  <w:style w:type="paragraph" w:styleId="96">
    <w:name w:val="footnote text"/>
    <w:basedOn w:val="1"/>
    <w:qFormat/>
    <w:uiPriority w:val="0"/>
    <w:pPr>
      <w:snapToGrid w:val="0"/>
      <w:jc w:val="left"/>
    </w:pPr>
    <w:rPr>
      <w:sz w:val="18"/>
      <w:szCs w:val="18"/>
    </w:rPr>
  </w:style>
  <w:style w:type="paragraph" w:styleId="97">
    <w:name w:val="List Bullet"/>
    <w:basedOn w:val="1"/>
    <w:qFormat/>
    <w:uiPriority w:val="0"/>
    <w:pPr>
      <w:numPr>
        <w:ilvl w:val="0"/>
        <w:numId w:val="8"/>
      </w:numPr>
    </w:pPr>
  </w:style>
  <w:style w:type="paragraph" w:styleId="98">
    <w:name w:val="Normal Indent"/>
    <w:basedOn w:val="1"/>
    <w:qFormat/>
    <w:uiPriority w:val="0"/>
    <w:pPr>
      <w:ind w:left="708"/>
    </w:pPr>
  </w:style>
  <w:style w:type="paragraph" w:styleId="99">
    <w:name w:val="index 5"/>
    <w:basedOn w:val="1"/>
    <w:next w:val="1"/>
    <w:qFormat/>
    <w:uiPriority w:val="0"/>
    <w:pPr>
      <w:ind w:left="800" w:leftChars="800"/>
    </w:pPr>
  </w:style>
  <w:style w:type="paragraph" w:styleId="100">
    <w:name w:val="toc 1"/>
    <w:basedOn w:val="1"/>
    <w:next w:val="1"/>
    <w:qFormat/>
    <w:uiPriority w:val="0"/>
  </w:style>
  <w:style w:type="paragraph" w:styleId="101">
    <w:name w:val="List Continue 5"/>
    <w:basedOn w:val="1"/>
    <w:qFormat/>
    <w:uiPriority w:val="0"/>
    <w:pPr>
      <w:spacing w:after="120"/>
      <w:ind w:left="1415"/>
    </w:pPr>
  </w:style>
  <w:style w:type="paragraph" w:styleId="102">
    <w:name w:val="List Number"/>
    <w:basedOn w:val="1"/>
    <w:qFormat/>
    <w:uiPriority w:val="0"/>
    <w:pPr>
      <w:numPr>
        <w:ilvl w:val="0"/>
        <w:numId w:val="9"/>
      </w:numPr>
    </w:pPr>
  </w:style>
  <w:style w:type="paragraph" w:styleId="103">
    <w:name w:val="List Number 4"/>
    <w:basedOn w:val="1"/>
    <w:qFormat/>
    <w:uiPriority w:val="0"/>
    <w:pPr>
      <w:numPr>
        <w:ilvl w:val="0"/>
        <w:numId w:val="10"/>
      </w:numPr>
    </w:pPr>
  </w:style>
  <w:style w:type="paragraph" w:styleId="104">
    <w:name w:val="Body Text First Indent"/>
    <w:basedOn w:val="35"/>
    <w:qFormat/>
    <w:uiPriority w:val="0"/>
    <w:pPr>
      <w:ind w:firstLine="210"/>
    </w:pPr>
  </w:style>
  <w:style w:type="paragraph" w:styleId="105">
    <w:name w:val="envelope return"/>
    <w:basedOn w:val="1"/>
    <w:qFormat/>
    <w:uiPriority w:val="0"/>
    <w:rPr>
      <w:rFonts w:ascii="Arial" w:hAnsi="Arial" w:cs="Arial"/>
      <w:sz w:val="20"/>
    </w:rPr>
  </w:style>
  <w:style w:type="paragraph" w:styleId="106">
    <w:name w:val="Note Heading"/>
    <w:basedOn w:val="1"/>
    <w:next w:val="1"/>
    <w:qFormat/>
    <w:uiPriority w:val="0"/>
  </w:style>
  <w:style w:type="table" w:styleId="107">
    <w:name w:val="Table Classic 1"/>
    <w:basedOn w:val="12"/>
    <w:qFormat/>
    <w:uiPriority w:val="0"/>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8">
    <w:name w:val="Table Classic 2"/>
    <w:basedOn w:val="12"/>
    <w:qFormat/>
    <w:uiPriority w:val="0"/>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7"/>
    <w:basedOn w:val="12"/>
    <w:qFormat/>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0">
    <w:name w:val="Table Classic 3"/>
    <w:basedOn w:val="12"/>
    <w:qFormat/>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1">
    <w:name w:val="Table Contemporary"/>
    <w:basedOn w:val="12"/>
    <w:qFormat/>
    <w:uiPriority w:val="0"/>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12">
    <w:name w:val="Table Classic 4"/>
    <w:basedOn w:val="12"/>
    <w:qFormat/>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Web 1"/>
    <w:basedOn w:val="12"/>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4">
    <w:name w:val="Table Colorful 1"/>
    <w:basedOn w:val="12"/>
    <w:qFormat/>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5">
    <w:name w:val="Table Web 2"/>
    <w:basedOn w:val="12"/>
    <w:qFormat/>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6">
    <w:name w:val="Table Colorful 2"/>
    <w:basedOn w:val="12"/>
    <w:qFormat/>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7">
    <w:name w:val="Table Grid 8"/>
    <w:basedOn w:val="12"/>
    <w:qFormat/>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18">
    <w:name w:val="Table Colorful 3"/>
    <w:basedOn w:val="12"/>
    <w:qFormat/>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9">
    <w:name w:val="Table 3D effects 1"/>
    <w:basedOn w:val="12"/>
    <w:qFormat/>
    <w:uiPriority w:val="0"/>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20">
    <w:name w:val="Table Elegant"/>
    <w:basedOn w:val="12"/>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1">
    <w:name w:val="Table 3D effects 2"/>
    <w:basedOn w:val="12"/>
    <w:qFormat/>
    <w:uiPriority w:val="0"/>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3D effects 3"/>
    <w:basedOn w:val="12"/>
    <w:qFormat/>
    <w:uiPriority w:val="0"/>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
    <w:name w:val="Table Grid 1"/>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Grid 2"/>
    <w:basedOn w:val="12"/>
    <w:qFormat/>
    <w:uiPriority w:val="0"/>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6">
    <w:name w:val="Table Grid 3"/>
    <w:basedOn w:val="12"/>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4"/>
    <w:basedOn w:val="12"/>
    <w:qFormat/>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8">
    <w:name w:val="Table Grid 5"/>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9">
    <w:name w:val="Table Grid 6"/>
    <w:basedOn w:val="12"/>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Theme"/>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
    <w:name w:val="Table Web 3"/>
    <w:basedOn w:val="12"/>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umns 1"/>
    <w:basedOn w:val="12"/>
    <w:qFormat/>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3">
    <w:name w:val="Table Columns 2"/>
    <w:basedOn w:val="12"/>
    <w:qFormat/>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4">
    <w:name w:val="Table Columns 3"/>
    <w:basedOn w:val="12"/>
    <w:qFormat/>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35">
    <w:name w:val="Table Columns 4"/>
    <w:basedOn w:val="12"/>
    <w:qFormat/>
    <w:uiPriority w:val="0"/>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36">
    <w:name w:val="Table Columns 5"/>
    <w:basedOn w:val="12"/>
    <w:qFormat/>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7">
    <w:name w:val="Table List 1"/>
    <w:basedOn w:val="12"/>
    <w:qFormat/>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2"/>
    <w:basedOn w:val="12"/>
    <w:qFormat/>
    <w:uiPriority w:val="0"/>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List 3"/>
    <w:basedOn w:val="12"/>
    <w:qFormat/>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0">
    <w:name w:val="Table List 4"/>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1">
    <w:name w:val="Table List 5"/>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2">
    <w:name w:val="Table List 6"/>
    <w:basedOn w:val="12"/>
    <w:qFormat/>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43">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44">
    <w:name w:val="Table List 8"/>
    <w:basedOn w:val="12"/>
    <w:qFormat/>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5">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46">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7">
    <w:name w:val="Table Simple 2"/>
    <w:basedOn w:val="12"/>
    <w:qFormat/>
    <w:uiPriority w:val="0"/>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Subtle 1"/>
    <w:basedOn w:val="12"/>
    <w:qFormat/>
    <w:uiPriority w:val="0"/>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0">
    <w:name w:val="Table Subtle 2"/>
    <w:basedOn w:val="12"/>
    <w:qFormat/>
    <w:uiPriority w:val="0"/>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2022-08-28T18:40:00Z</dcterms:created>
  <dc:creator>lcjon</dc:creator>
  <cp:lastModifiedBy>Jones Rodrigues</cp:lastModifiedBy>
  <dcterms:modified xsi:type="dcterms:W3CDTF">2025-04-20T20:19:30Z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CB8FC6CC900C46BE88144C6D76D42639</vt:lpwstr>
  </property>
</Properties>
</file>